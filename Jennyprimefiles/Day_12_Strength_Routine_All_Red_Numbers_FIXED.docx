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Day </w:t>
      </w:r>
      <w:r>
        <w:rPr>
          <w:b/>
          <w:color w:val="FF0000"/>
          <w:sz w:val="28"/>
        </w:rPr>
        <w:t>12</w:t>
      </w:r>
      <w:r>
        <w:t>: Strength from the Center</w:t>
      </w:r>
    </w:p>
    <w:p>
      <w:pPr>
        <w:jc w:val="left"/>
      </w:pPr>
      <w:r>
        <w:t>Jenny Prime Workout Routine</w:t>
        <w:br/>
        <w:t xml:space="preserve">Generated on June </w:t>
      </w:r>
      <w:r>
        <w:rPr>
          <w:b/>
          <w:color w:val="FF0000"/>
          <w:sz w:val="28"/>
        </w:rPr>
        <w:t>30</w:t>
      </w:r>
      <w:r>
        <w:t xml:space="preserve">, </w:t>
      </w:r>
      <w:r>
        <w:rPr>
          <w:b/>
          <w:color w:val="FF0000"/>
          <w:sz w:val="28"/>
        </w:rPr>
        <w:t>2025</w:t>
      </w:r>
      <w:r>
        <w:t xml:space="preserve"> — </w:t>
      </w:r>
      <w:r>
        <w:rPr>
          <w:b/>
          <w:color w:val="FF0000"/>
          <w:sz w:val="28"/>
        </w:rPr>
        <w:t>05:34</w:t>
      </w:r>
      <w:r>
        <w:t xml:space="preserve"> PM</w:t>
      </w:r>
    </w:p>
    <w:p>
      <w:r>
        <w:t>Warm-Up (</w:t>
      </w:r>
      <w:r>
        <w:rPr>
          <w:b/>
          <w:color w:val="FF0000"/>
          <w:sz w:val="28"/>
        </w:rPr>
        <w:t>5</w:t>
      </w:r>
      <w:r>
        <w:t xml:space="preserve"> minutes)</w:t>
      </w:r>
    </w:p>
    <w:p>
      <w:r>
        <w:rPr>
          <w:b/>
          <w:color w:val="FF0000"/>
          <w:sz w:val="28"/>
        </w:rPr>
        <w:t>1</w:t>
      </w:r>
      <w:r>
        <w:t xml:space="preserve">. Arm Circles – </w:t>
      </w:r>
      <w:r>
        <w:rPr>
          <w:b/>
          <w:color w:val="FF0000"/>
          <w:sz w:val="28"/>
        </w:rPr>
        <w:t>30</w:t>
      </w:r>
      <w:r>
        <w:t xml:space="preserve"> sec forward, </w:t>
      </w:r>
      <w:r>
        <w:rPr>
          <w:b/>
          <w:color w:val="FF0000"/>
          <w:sz w:val="28"/>
        </w:rPr>
        <w:t>30</w:t>
      </w:r>
      <w:r>
        <w:t xml:space="preserve"> sec backward</w:t>
      </w:r>
    </w:p>
    <w:p>
      <w:r>
        <w:rPr>
          <w:b/>
          <w:color w:val="FF0000"/>
          <w:sz w:val="28"/>
        </w:rPr>
        <w:t>2</w:t>
      </w:r>
      <w:r>
        <w:t xml:space="preserve">. Standing Torso Twists – </w:t>
      </w:r>
      <w:r>
        <w:rPr>
          <w:b/>
          <w:color w:val="FF0000"/>
          <w:sz w:val="28"/>
        </w:rPr>
        <w:t>1</w:t>
      </w:r>
      <w:r>
        <w:t xml:space="preserve"> min</w:t>
      </w:r>
    </w:p>
    <w:p>
      <w:r>
        <w:rPr>
          <w:b/>
          <w:color w:val="FF0000"/>
          <w:sz w:val="28"/>
        </w:rPr>
        <w:t>3</w:t>
      </w:r>
      <w:r>
        <w:t xml:space="preserve">. March in Place with Arm Swings – </w:t>
      </w:r>
      <w:r>
        <w:rPr>
          <w:b/>
          <w:color w:val="FF0000"/>
          <w:sz w:val="28"/>
        </w:rPr>
        <w:t>1</w:t>
      </w:r>
      <w:r>
        <w:t xml:space="preserve"> min</w:t>
      </w:r>
    </w:p>
    <w:p>
      <w:r>
        <w:rPr>
          <w:b/>
          <w:color w:val="FF0000"/>
          <w:sz w:val="28"/>
        </w:rPr>
        <w:t>4</w:t>
      </w:r>
      <w:r>
        <w:t xml:space="preserve">. Cat-Cow on Wall or Standing – </w:t>
      </w:r>
      <w:r>
        <w:rPr>
          <w:b/>
          <w:color w:val="FF0000"/>
          <w:sz w:val="28"/>
        </w:rPr>
        <w:t>1</w:t>
      </w:r>
      <w:r>
        <w:t xml:space="preserve"> min</w:t>
      </w:r>
    </w:p>
    <w:p>
      <w:r>
        <w:rPr>
          <w:b/>
          <w:color w:val="FF0000"/>
          <w:sz w:val="28"/>
        </w:rPr>
        <w:t>5</w:t>
      </w:r>
      <w:r>
        <w:t xml:space="preserve">. Standing Knee Raises – </w:t>
      </w:r>
      <w:r>
        <w:rPr>
          <w:b/>
          <w:color w:val="FF0000"/>
          <w:sz w:val="28"/>
        </w:rPr>
        <w:t>1</w:t>
      </w:r>
      <w:r>
        <w:t xml:space="preserve"> min</w:t>
      </w:r>
    </w:p>
    <w:p>
      <w:r>
        <w:rPr>
          <w:b/>
          <w:color w:val="0066CC"/>
          <w:sz w:val="32"/>
        </w:rPr>
        <w:t>Main Strength Circuit</w:t>
      </w:r>
    </w:p>
    <w:p>
      <w:r>
        <w:rPr>
          <w:b/>
          <w:color w:val="FF0000"/>
          <w:sz w:val="28"/>
        </w:rPr>
        <w:t>1</w:t>
      </w:r>
      <w:r>
        <w:t xml:space="preserve">. Bench Press – </w:t>
      </w:r>
      <w:r>
        <w:rPr>
          <w:b/>
          <w:color w:val="FF0000"/>
          <w:sz w:val="28"/>
        </w:rPr>
        <w:t>3</w:t>
      </w:r>
      <w:r>
        <w:t xml:space="preserve"> sets of </w:t>
      </w:r>
      <w:r>
        <w:rPr>
          <w:b/>
          <w:color w:val="FF0000"/>
          <w:sz w:val="28"/>
        </w:rPr>
        <w:t>10</w:t>
      </w:r>
      <w:r>
        <w:t xml:space="preserve"> reps (</w:t>
      </w:r>
      <w:r>
        <w:rPr>
          <w:b/>
          <w:color w:val="FF0000"/>
          <w:sz w:val="28"/>
        </w:rPr>
        <w:t>30</w:t>
      </w:r>
      <w:r>
        <w:t xml:space="preserve"> lb each side) – Rest </w:t>
      </w:r>
      <w:r>
        <w:rPr>
          <w:b/>
          <w:color w:val="FF0000"/>
          <w:sz w:val="28"/>
        </w:rPr>
        <w:t>60</w:t>
      </w:r>
      <w:r>
        <w:t xml:space="preserve"> sec</w:t>
      </w:r>
    </w:p>
    <w:p>
      <w:r>
        <w:rPr>
          <w:b/>
          <w:color w:val="FF0000"/>
          <w:sz w:val="28"/>
        </w:rPr>
        <w:t>2</w:t>
      </w:r>
      <w:r>
        <w:t xml:space="preserve">. Dumbbell Overhead Pull – </w:t>
      </w:r>
      <w:r>
        <w:rPr>
          <w:b/>
          <w:color w:val="FF0000"/>
          <w:sz w:val="28"/>
        </w:rPr>
        <w:t>3</w:t>
      </w:r>
      <w:r>
        <w:t xml:space="preserve"> sets of </w:t>
      </w:r>
      <w:r>
        <w:rPr>
          <w:b/>
          <w:color w:val="FF0000"/>
          <w:sz w:val="28"/>
        </w:rPr>
        <w:t>10</w:t>
      </w:r>
      <w:r>
        <w:t xml:space="preserve"> reps (</w:t>
      </w:r>
      <w:r>
        <w:rPr>
          <w:b/>
          <w:color w:val="FF0000"/>
          <w:sz w:val="28"/>
        </w:rPr>
        <w:t>15</w:t>
      </w:r>
      <w:r>
        <w:t xml:space="preserve"> lb) – Rest </w:t>
      </w:r>
      <w:r>
        <w:rPr>
          <w:b/>
          <w:color w:val="FF0000"/>
          <w:sz w:val="28"/>
        </w:rPr>
        <w:t>45</w:t>
      </w:r>
      <w:r>
        <w:t xml:space="preserve"> sec</w:t>
      </w:r>
    </w:p>
    <w:p>
      <w:r>
        <w:rPr>
          <w:b/>
          <w:color w:val="FF0000"/>
          <w:sz w:val="28"/>
        </w:rPr>
        <w:t>3</w:t>
      </w:r>
      <w:r>
        <w:t xml:space="preserve">. Bent-Over Row – </w:t>
      </w:r>
      <w:r>
        <w:rPr>
          <w:b/>
          <w:color w:val="FF0000"/>
          <w:sz w:val="28"/>
        </w:rPr>
        <w:t>3</w:t>
      </w:r>
      <w:r>
        <w:t xml:space="preserve"> sets of </w:t>
      </w:r>
      <w:r>
        <w:rPr>
          <w:b/>
          <w:color w:val="FF0000"/>
          <w:sz w:val="28"/>
        </w:rPr>
        <w:t>10</w:t>
      </w:r>
      <w:r>
        <w:t xml:space="preserve"> reps (</w:t>
      </w:r>
      <w:r>
        <w:rPr>
          <w:b/>
          <w:color w:val="FF0000"/>
          <w:sz w:val="28"/>
        </w:rPr>
        <w:t>20</w:t>
      </w:r>
      <w:r>
        <w:t xml:space="preserve"> lb) – Rest </w:t>
      </w:r>
      <w:r>
        <w:rPr>
          <w:b/>
          <w:color w:val="FF0000"/>
          <w:sz w:val="28"/>
        </w:rPr>
        <w:t>60</w:t>
      </w:r>
      <w:r>
        <w:t xml:space="preserve"> sec</w:t>
      </w:r>
    </w:p>
    <w:p>
      <w:r>
        <w:rPr>
          <w:b/>
          <w:color w:val="FF0000"/>
          <w:sz w:val="28"/>
        </w:rPr>
        <w:t>4</w:t>
      </w:r>
      <w:r>
        <w:t xml:space="preserve">. Standing Lateral Raises – </w:t>
      </w:r>
      <w:r>
        <w:rPr>
          <w:b/>
          <w:color w:val="FF0000"/>
          <w:sz w:val="28"/>
        </w:rPr>
        <w:t>3</w:t>
      </w:r>
      <w:r>
        <w:t xml:space="preserve"> sets of </w:t>
      </w:r>
      <w:r>
        <w:rPr>
          <w:b/>
          <w:color w:val="FF0000"/>
          <w:sz w:val="28"/>
        </w:rPr>
        <w:t>12</w:t>
      </w:r>
      <w:r>
        <w:t xml:space="preserve"> reps (</w:t>
      </w:r>
      <w:r>
        <w:rPr>
          <w:b/>
          <w:color w:val="FF0000"/>
          <w:sz w:val="28"/>
        </w:rPr>
        <w:t>10</w:t>
      </w:r>
      <w:r>
        <w:t xml:space="preserve"> lb) – Rest </w:t>
      </w:r>
      <w:r>
        <w:rPr>
          <w:b/>
          <w:color w:val="FF0000"/>
          <w:sz w:val="28"/>
        </w:rPr>
        <w:t>30</w:t>
      </w:r>
      <w:r>
        <w:t xml:space="preserve"> sec</w:t>
      </w:r>
    </w:p>
    <w:p>
      <w:r>
        <w:rPr>
          <w:b/>
          <w:color w:val="FF0000"/>
          <w:sz w:val="28"/>
        </w:rPr>
        <w:t>5</w:t>
      </w:r>
      <w:r>
        <w:t xml:space="preserve">. Hanging Knee Raises or Seated Core Crunch – </w:t>
      </w:r>
      <w:r>
        <w:rPr>
          <w:b/>
          <w:color w:val="FF0000"/>
          <w:sz w:val="28"/>
        </w:rPr>
        <w:t>3</w:t>
      </w:r>
      <w:r>
        <w:t xml:space="preserve"> sets of </w:t>
      </w:r>
      <w:r>
        <w:rPr>
          <w:b/>
          <w:color w:val="FF0000"/>
          <w:sz w:val="28"/>
        </w:rPr>
        <w:t>12</w:t>
      </w:r>
      <w:r>
        <w:t xml:space="preserve"> reps – Rest </w:t>
      </w:r>
      <w:r>
        <w:rPr>
          <w:b/>
          <w:color w:val="FF0000"/>
          <w:sz w:val="28"/>
        </w:rPr>
        <w:t>45</w:t>
      </w:r>
      <w:r>
        <w:t xml:space="preserve"> sec</w:t>
      </w:r>
    </w:p>
    <w:p>
      <w:r>
        <w:rPr>
          <w:b/>
          <w:color w:val="FF0000"/>
          <w:sz w:val="28"/>
        </w:rPr>
        <w:t>6</w:t>
      </w:r>
      <w:r>
        <w:t xml:space="preserve">. Pull-Ups – </w:t>
      </w:r>
      <w:r>
        <w:rPr>
          <w:b/>
          <w:color w:val="FF0000"/>
          <w:sz w:val="28"/>
        </w:rPr>
        <w:t>3</w:t>
      </w:r>
      <w:r>
        <w:t xml:space="preserve"> sets of </w:t>
      </w:r>
      <w:r>
        <w:rPr>
          <w:b/>
          <w:color w:val="FF0000"/>
          <w:sz w:val="28"/>
        </w:rPr>
        <w:t>3</w:t>
      </w:r>
      <w:r>
        <w:t>–</w:t>
      </w:r>
      <w:r>
        <w:rPr>
          <w:b/>
          <w:color w:val="FF0000"/>
          <w:sz w:val="28"/>
        </w:rPr>
        <w:t>5</w:t>
      </w:r>
      <w:r>
        <w:t xml:space="preserve"> reps (Bodyweight) – Rest </w:t>
      </w:r>
      <w:r>
        <w:rPr>
          <w:b/>
          <w:color w:val="FF0000"/>
          <w:sz w:val="28"/>
        </w:rPr>
        <w:t>90</w:t>
      </w:r>
      <w:r>
        <w:t xml:space="preserve"> sec</w:t>
      </w:r>
    </w:p>
    <w:p>
      <w:r>
        <w:rPr>
          <w:b/>
          <w:color w:val="0066CC"/>
          <w:sz w:val="32"/>
        </w:rPr>
        <w:t>Core + Breath Finisher</w:t>
      </w:r>
    </w:p>
    <w:p>
      <w:r>
        <w:rPr>
          <w:b/>
          <w:color w:val="FF0000"/>
          <w:sz w:val="28"/>
        </w:rPr>
        <w:t>1</w:t>
      </w:r>
      <w:r>
        <w:t xml:space="preserve">. Slow Standing Side Crunches – </w:t>
      </w:r>
      <w:r>
        <w:rPr>
          <w:b/>
          <w:color w:val="FF0000"/>
          <w:sz w:val="28"/>
        </w:rPr>
        <w:t>30</w:t>
      </w:r>
      <w:r>
        <w:t xml:space="preserve"> sec/side x </w:t>
      </w:r>
      <w:r>
        <w:rPr>
          <w:b/>
          <w:color w:val="FF0000"/>
          <w:sz w:val="28"/>
        </w:rPr>
        <w:t>2</w:t>
      </w:r>
      <w:r>
        <w:t xml:space="preserve"> rounds</w:t>
      </w:r>
    </w:p>
    <w:p>
      <w:r>
        <w:rPr>
          <w:b/>
          <w:color w:val="FF0000"/>
          <w:sz w:val="28"/>
        </w:rPr>
        <w:t>2</w:t>
      </w:r>
      <w:r>
        <w:t xml:space="preserve">. Deep Controlled Breathing – </w:t>
      </w:r>
      <w:r>
        <w:rPr>
          <w:b/>
          <w:color w:val="FF0000"/>
          <w:sz w:val="28"/>
        </w:rPr>
        <w:t>1</w:t>
      </w:r>
      <w:r>
        <w:t xml:space="preserve"> min (focus on rib expansion)</w:t>
      </w:r>
    </w:p>
    <w:p>
      <w:r>
        <w:t>Cool-Down (</w:t>
      </w:r>
      <w:r>
        <w:rPr>
          <w:b/>
          <w:color w:val="FF0000"/>
          <w:sz w:val="28"/>
        </w:rPr>
        <w:t>5</w:t>
      </w:r>
      <w:r>
        <w:t xml:space="preserve"> minutes)</w:t>
      </w:r>
    </w:p>
    <w:p>
      <w:r>
        <w:rPr>
          <w:b/>
          <w:color w:val="FF0000"/>
          <w:sz w:val="28"/>
        </w:rPr>
        <w:t>1</w:t>
      </w:r>
      <w:r>
        <w:t xml:space="preserve">. Shoulder Wall Stretch – </w:t>
      </w:r>
      <w:r>
        <w:rPr>
          <w:b/>
          <w:color w:val="FF0000"/>
          <w:sz w:val="28"/>
        </w:rPr>
        <w:t>1</w:t>
      </w:r>
      <w:r>
        <w:t xml:space="preserve"> min</w:t>
      </w:r>
    </w:p>
    <w:p>
      <w:r>
        <w:rPr>
          <w:b/>
          <w:color w:val="FF0000"/>
          <w:sz w:val="28"/>
        </w:rPr>
        <w:t>2</w:t>
      </w:r>
      <w:r>
        <w:t xml:space="preserve">. Forward Fold (Hamstring Stretch) – </w:t>
      </w:r>
      <w:r>
        <w:rPr>
          <w:b/>
          <w:color w:val="FF0000"/>
          <w:sz w:val="28"/>
        </w:rPr>
        <w:t>1</w:t>
      </w:r>
      <w:r>
        <w:t xml:space="preserve"> min</w:t>
      </w:r>
    </w:p>
    <w:p>
      <w:r>
        <w:rPr>
          <w:b/>
          <w:color w:val="FF0000"/>
          <w:sz w:val="28"/>
        </w:rPr>
        <w:t>3</w:t>
      </w:r>
      <w:r>
        <w:t xml:space="preserve">. Standing Chest Opener – </w:t>
      </w:r>
      <w:r>
        <w:rPr>
          <w:b/>
          <w:color w:val="FF0000"/>
          <w:sz w:val="28"/>
        </w:rPr>
        <w:t>1</w:t>
      </w:r>
      <w:r>
        <w:t xml:space="preserve"> min</w:t>
      </w:r>
    </w:p>
    <w:p>
      <w:r>
        <w:rPr>
          <w:b/>
          <w:color w:val="FF0000"/>
          <w:sz w:val="28"/>
        </w:rPr>
        <w:t>4</w:t>
      </w:r>
      <w:r>
        <w:t xml:space="preserve">. Calf Stretch Against Wall – </w:t>
      </w:r>
      <w:r>
        <w:rPr>
          <w:b/>
          <w:color w:val="FF0000"/>
          <w:sz w:val="28"/>
        </w:rPr>
        <w:t>1</w:t>
      </w:r>
      <w:r>
        <w:t xml:space="preserve"> min/side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