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Day 13: Balanced Power &amp; Recovery</w:t>
      </w:r>
    </w:p>
    <w:p>
      <w:r>
        <w:t>Jenny Prime Workout Routine</w:t>
        <w:br/>
        <w:t>Generated on June 30, 2025 — 06:03 PM</w:t>
      </w:r>
    </w:p>
    <w:p>
      <w:r>
        <w:rPr>
          <w:b/>
          <w:color w:val="0066CC"/>
          <w:sz w:val="32"/>
        </w:rPr>
        <w:t>Warm-Up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Shoulder Rolls —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 each direction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March in Place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Side-to-Side Arm Swings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Wall Angels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Standing Calf Raises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0066CC"/>
          <w:sz w:val="32"/>
        </w:rPr>
        <w:t>Strength &amp; Stability Circuit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Incline Dumbbell Press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20</w:t>
      </w:r>
      <w:r>
        <w:rPr>
          <w:color w:val="000000"/>
          <w:sz w:val="26"/>
        </w:rPr>
        <w:t xml:space="preserve"> lb each) — Rest </w:t>
      </w:r>
      <w:r>
        <w:rPr>
          <w:b/>
          <w:color w:val="FF0000"/>
          <w:sz w:val="28"/>
        </w:rPr>
        <w:t>60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Bent-Over Row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20</w:t>
      </w:r>
      <w:r>
        <w:rPr>
          <w:color w:val="000000"/>
          <w:sz w:val="26"/>
        </w:rPr>
        <w:t xml:space="preserve"> lb) — Rest </w:t>
      </w:r>
      <w:r>
        <w:rPr>
          <w:b/>
          <w:color w:val="FF0000"/>
          <w:sz w:val="28"/>
        </w:rPr>
        <w:t>60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Lateral Raises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lb) — Rest </w:t>
      </w:r>
      <w:r>
        <w:rPr>
          <w:b/>
          <w:color w:val="FF0000"/>
          <w:sz w:val="28"/>
        </w:rPr>
        <w:t>30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Dumbbell Overhead Pull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10</w:t>
      </w:r>
      <w:r>
        <w:rPr>
          <w:color w:val="000000"/>
          <w:sz w:val="26"/>
        </w:rPr>
        <w:t xml:space="preserve"> reps (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lb) — Rest </w:t>
      </w:r>
      <w:r>
        <w:rPr>
          <w:b/>
          <w:color w:val="FF0000"/>
          <w:sz w:val="28"/>
        </w:rPr>
        <w:t>45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FF0000"/>
          <w:sz w:val="28"/>
        </w:rPr>
        <w:t>5</w:t>
      </w:r>
      <w:r>
        <w:rPr>
          <w:color w:val="000000"/>
          <w:sz w:val="26"/>
        </w:rPr>
        <w:t xml:space="preserve">. Pull-Ups — </w:t>
      </w:r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 reps (Bodyweight) — Rest </w:t>
      </w:r>
      <w:r>
        <w:rPr>
          <w:b/>
          <w:color w:val="FF0000"/>
          <w:sz w:val="28"/>
        </w:rPr>
        <w:t>90</w:t>
      </w:r>
      <w:r>
        <w:rPr>
          <w:color w:val="000000"/>
          <w:sz w:val="26"/>
        </w:rPr>
        <w:t xml:space="preserve"> sec</w:t>
      </w:r>
    </w:p>
    <w:p>
      <w:r>
        <w:rPr>
          <w:b/>
          <w:color w:val="0066CC"/>
          <w:sz w:val="32"/>
        </w:rPr>
        <w:t>Core Focus Finisher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Standing Side Crunches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12</w:t>
      </w:r>
      <w:r>
        <w:rPr>
          <w:color w:val="000000"/>
          <w:sz w:val="26"/>
        </w:rPr>
        <w:t xml:space="preserve"> reps/side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Seated Knee-Lift Crunch — </w:t>
      </w:r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 sets of </w:t>
      </w:r>
      <w:r>
        <w:rPr>
          <w:b/>
          <w:color w:val="FF0000"/>
          <w:sz w:val="28"/>
        </w:rPr>
        <w:t>15</w:t>
      </w:r>
      <w:r>
        <w:rPr>
          <w:color w:val="000000"/>
          <w:sz w:val="26"/>
        </w:rPr>
        <w:t xml:space="preserve"> reps</w:t>
      </w:r>
    </w:p>
    <w:p>
      <w:r>
        <w:rPr>
          <w:b/>
          <w:color w:val="0066CC"/>
          <w:sz w:val="32"/>
        </w:rPr>
        <w:t>Cool-Down (5 minutes)</w:t>
      </w:r>
    </w:p>
    <w:p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. Wall Chest Opener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2</w:t>
      </w:r>
      <w:r>
        <w:rPr>
          <w:color w:val="000000"/>
          <w:sz w:val="26"/>
        </w:rPr>
        <w:t xml:space="preserve">. Forward Fold with Arm Drop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p>
      <w:r>
        <w:rPr>
          <w:b/>
          <w:color w:val="FF0000"/>
          <w:sz w:val="28"/>
        </w:rPr>
        <w:t>3</w:t>
      </w:r>
      <w:r>
        <w:rPr>
          <w:color w:val="000000"/>
          <w:sz w:val="26"/>
        </w:rPr>
        <w:t xml:space="preserve">. Standing Quad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min/side</w:t>
      </w:r>
    </w:p>
    <w:p>
      <w:r>
        <w:rPr>
          <w:b/>
          <w:color w:val="FF0000"/>
          <w:sz w:val="28"/>
        </w:rPr>
        <w:t>4</w:t>
      </w:r>
      <w:r>
        <w:rPr>
          <w:color w:val="000000"/>
          <w:sz w:val="26"/>
        </w:rPr>
        <w:t xml:space="preserve">. Shoulder Cross-Body Stretch — </w:t>
      </w:r>
      <w:r>
        <w:rPr>
          <w:b/>
          <w:color w:val="FF0000"/>
          <w:sz w:val="28"/>
        </w:rPr>
        <w:t>1</w:t>
      </w:r>
      <w:r>
        <w:rPr>
          <w:color w:val="000000"/>
          <w:sz w:val="26"/>
        </w:rPr>
        <w:t xml:space="preserve">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