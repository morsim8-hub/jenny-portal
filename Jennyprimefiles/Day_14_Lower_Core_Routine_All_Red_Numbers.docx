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Day 14: Lower Body &amp; Core Stability</w:t>
      </w:r>
    </w:p>
    <w:p>
      <w:r>
        <w:t>Jenny Prime Workout Routine</w:t>
        <w:br/>
        <w:t>Generated on June 30, 2025 — 06:19 PM</w:t>
      </w:r>
    </w:p>
    <w:p>
      <w:r>
        <w:rPr>
          <w:b/>
          <w:color w:val="0066CC"/>
          <w:sz w:val="32"/>
        </w:rPr>
        <w:t>Warm-Up (5 minutes)</w:t>
      </w:r>
    </w:p>
    <w:p>
      <w:r>
        <w:rPr>
          <w:b/>
          <w:color w:val="FF0000"/>
          <w:sz w:val="28"/>
        </w:rPr>
        <w:t>1</w:t>
      </w:r>
      <w:r>
        <w:rPr>
          <w:color w:val="000000"/>
          <w:sz w:val="26"/>
        </w:rPr>
        <w:t xml:space="preserve">. High Knee Marches — </w:t>
      </w:r>
      <w:r>
        <w:rPr>
          <w:b/>
          <w:color w:val="FF0000"/>
          <w:sz w:val="28"/>
        </w:rPr>
        <w:t>1</w:t>
      </w:r>
      <w:r>
        <w:rPr>
          <w:color w:val="000000"/>
          <w:sz w:val="26"/>
        </w:rPr>
        <w:t xml:space="preserve"> min</w:t>
      </w:r>
    </w:p>
    <w:p>
      <w:r>
        <w:rPr>
          <w:b/>
          <w:color w:val="FF0000"/>
          <w:sz w:val="28"/>
        </w:rPr>
        <w:t>2</w:t>
      </w:r>
      <w:r>
        <w:rPr>
          <w:color w:val="000000"/>
          <w:sz w:val="26"/>
        </w:rPr>
        <w:t xml:space="preserve">. Glute Kickbacks — </w:t>
      </w:r>
      <w:r>
        <w:rPr>
          <w:b/>
          <w:color w:val="FF0000"/>
          <w:sz w:val="28"/>
        </w:rPr>
        <w:t>1</w:t>
      </w:r>
      <w:r>
        <w:rPr>
          <w:color w:val="000000"/>
          <w:sz w:val="26"/>
        </w:rPr>
        <w:t xml:space="preserve"> min</w:t>
      </w:r>
    </w:p>
    <w:p>
      <w:r>
        <w:rPr>
          <w:b/>
          <w:color w:val="FF0000"/>
          <w:sz w:val="28"/>
        </w:rPr>
        <w:t>3</w:t>
      </w:r>
      <w:r>
        <w:rPr>
          <w:color w:val="000000"/>
          <w:sz w:val="26"/>
        </w:rPr>
        <w:t xml:space="preserve">. Standing Hip Circles — </w:t>
      </w:r>
      <w:r>
        <w:rPr>
          <w:b/>
          <w:color w:val="FF0000"/>
          <w:sz w:val="28"/>
        </w:rPr>
        <w:t>30</w:t>
      </w:r>
      <w:r>
        <w:rPr>
          <w:color w:val="000000"/>
          <w:sz w:val="26"/>
        </w:rPr>
        <w:t xml:space="preserve"> sec each direction</w:t>
      </w:r>
    </w:p>
    <w:p>
      <w:r>
        <w:rPr>
          <w:b/>
          <w:color w:val="FF0000"/>
          <w:sz w:val="28"/>
        </w:rPr>
        <w:t>4</w:t>
      </w:r>
      <w:r>
        <w:rPr>
          <w:color w:val="000000"/>
          <w:sz w:val="26"/>
        </w:rPr>
        <w:t xml:space="preserve">. Hamstring Scoops — </w:t>
      </w:r>
      <w:r>
        <w:rPr>
          <w:b/>
          <w:color w:val="FF0000"/>
          <w:sz w:val="28"/>
        </w:rPr>
        <w:t>1</w:t>
      </w:r>
      <w:r>
        <w:rPr>
          <w:color w:val="000000"/>
          <w:sz w:val="26"/>
        </w:rPr>
        <w:t xml:space="preserve"> min</w:t>
      </w:r>
    </w:p>
    <w:p>
      <w:r>
        <w:rPr>
          <w:b/>
          <w:color w:val="FF0000"/>
          <w:sz w:val="28"/>
        </w:rPr>
        <w:t>5</w:t>
      </w:r>
      <w:r>
        <w:rPr>
          <w:color w:val="000000"/>
          <w:sz w:val="26"/>
        </w:rPr>
        <w:t xml:space="preserve">. Air Squats (Bodyweight only) — </w:t>
      </w:r>
      <w:r>
        <w:rPr>
          <w:b/>
          <w:color w:val="FF0000"/>
          <w:sz w:val="28"/>
        </w:rPr>
        <w:t>1</w:t>
      </w:r>
      <w:r>
        <w:rPr>
          <w:color w:val="000000"/>
          <w:sz w:val="26"/>
        </w:rPr>
        <w:t xml:space="preserve"> min</w:t>
      </w:r>
    </w:p>
    <w:p>
      <w:r>
        <w:rPr>
          <w:b/>
          <w:color w:val="0066CC"/>
          <w:sz w:val="32"/>
        </w:rPr>
        <w:t>Leg &amp; Core Circuit</w:t>
      </w:r>
    </w:p>
    <w:p>
      <w:r>
        <w:rPr>
          <w:b/>
          <w:color w:val="FF0000"/>
          <w:sz w:val="28"/>
        </w:rPr>
        <w:t>1</w:t>
      </w:r>
      <w:r>
        <w:rPr>
          <w:color w:val="000000"/>
          <w:sz w:val="26"/>
        </w:rPr>
        <w:t xml:space="preserve">. Dumbbell Romanian Deadlifts — </w:t>
      </w:r>
      <w:r>
        <w:rPr>
          <w:b/>
          <w:color w:val="FF0000"/>
          <w:sz w:val="28"/>
        </w:rPr>
        <w:t>3</w:t>
      </w:r>
      <w:r>
        <w:rPr>
          <w:color w:val="000000"/>
          <w:sz w:val="26"/>
        </w:rPr>
        <w:t xml:space="preserve"> sets of </w:t>
      </w:r>
      <w:r>
        <w:rPr>
          <w:b/>
          <w:color w:val="FF0000"/>
          <w:sz w:val="28"/>
        </w:rPr>
        <w:t>10</w:t>
      </w:r>
      <w:r>
        <w:rPr>
          <w:color w:val="000000"/>
          <w:sz w:val="26"/>
        </w:rPr>
        <w:t xml:space="preserve"> reps (</w:t>
      </w:r>
      <w:r>
        <w:rPr>
          <w:b/>
          <w:color w:val="FF0000"/>
          <w:sz w:val="28"/>
        </w:rPr>
        <w:t>20</w:t>
      </w:r>
      <w:r>
        <w:rPr>
          <w:color w:val="000000"/>
          <w:sz w:val="26"/>
        </w:rPr>
        <w:t xml:space="preserve"> lb each) — Rest </w:t>
      </w:r>
      <w:r>
        <w:rPr>
          <w:b/>
          <w:color w:val="FF0000"/>
          <w:sz w:val="28"/>
        </w:rPr>
        <w:t>60</w:t>
      </w:r>
      <w:r>
        <w:rPr>
          <w:color w:val="000000"/>
          <w:sz w:val="26"/>
        </w:rPr>
        <w:t xml:space="preserve"> sec</w:t>
      </w:r>
    </w:p>
    <w:p>
      <w:r>
        <w:rPr>
          <w:b/>
          <w:color w:val="FF0000"/>
          <w:sz w:val="28"/>
        </w:rPr>
        <w:t>2</w:t>
      </w:r>
      <w:r>
        <w:rPr>
          <w:color w:val="000000"/>
          <w:sz w:val="26"/>
        </w:rPr>
        <w:t xml:space="preserve">. Standing Calf Raises — </w:t>
      </w:r>
      <w:r>
        <w:rPr>
          <w:b/>
          <w:color w:val="FF0000"/>
          <w:sz w:val="28"/>
        </w:rPr>
        <w:t>3</w:t>
      </w:r>
      <w:r>
        <w:rPr>
          <w:color w:val="000000"/>
          <w:sz w:val="26"/>
        </w:rPr>
        <w:t xml:space="preserve"> sets of </w:t>
      </w:r>
      <w:r>
        <w:rPr>
          <w:b/>
          <w:color w:val="FF0000"/>
          <w:sz w:val="28"/>
        </w:rPr>
        <w:t>15</w:t>
      </w:r>
      <w:r>
        <w:rPr>
          <w:color w:val="000000"/>
          <w:sz w:val="26"/>
        </w:rPr>
        <w:t xml:space="preserve"> reps (Bodyweight or </w:t>
      </w:r>
      <w:r>
        <w:rPr>
          <w:b/>
          <w:color w:val="FF0000"/>
          <w:sz w:val="28"/>
        </w:rPr>
        <w:t>10</w:t>
      </w:r>
      <w:r>
        <w:rPr>
          <w:color w:val="000000"/>
          <w:sz w:val="26"/>
        </w:rPr>
        <w:t xml:space="preserve"> lb each) — Rest </w:t>
      </w:r>
      <w:r>
        <w:rPr>
          <w:b/>
          <w:color w:val="FF0000"/>
          <w:sz w:val="28"/>
        </w:rPr>
        <w:t>30</w:t>
      </w:r>
      <w:r>
        <w:rPr>
          <w:color w:val="000000"/>
          <w:sz w:val="26"/>
        </w:rPr>
        <w:t xml:space="preserve"> sec</w:t>
      </w:r>
    </w:p>
    <w:p>
      <w:r>
        <w:rPr>
          <w:b/>
          <w:color w:val="FF0000"/>
          <w:sz w:val="28"/>
        </w:rPr>
        <w:t>3</w:t>
      </w:r>
      <w:r>
        <w:rPr>
          <w:color w:val="000000"/>
          <w:sz w:val="26"/>
        </w:rPr>
        <w:t xml:space="preserve">. Chair-Assisted Step Backs — </w:t>
      </w:r>
      <w:r>
        <w:rPr>
          <w:b/>
          <w:color w:val="FF0000"/>
          <w:sz w:val="28"/>
        </w:rPr>
        <w:t>3</w:t>
      </w:r>
      <w:r>
        <w:rPr>
          <w:color w:val="000000"/>
          <w:sz w:val="26"/>
        </w:rPr>
        <w:t xml:space="preserve"> sets of </w:t>
      </w:r>
      <w:r>
        <w:rPr>
          <w:b/>
          <w:color w:val="FF0000"/>
          <w:sz w:val="28"/>
        </w:rPr>
        <w:t>10</w:t>
      </w:r>
      <w:r>
        <w:rPr>
          <w:color w:val="000000"/>
          <w:sz w:val="26"/>
        </w:rPr>
        <w:t xml:space="preserve"> reps per leg — Rest </w:t>
      </w:r>
      <w:r>
        <w:rPr>
          <w:b/>
          <w:color w:val="FF0000"/>
          <w:sz w:val="28"/>
        </w:rPr>
        <w:t>45</w:t>
      </w:r>
      <w:r>
        <w:rPr>
          <w:color w:val="000000"/>
          <w:sz w:val="26"/>
        </w:rPr>
        <w:t xml:space="preserve"> sec</w:t>
      </w:r>
    </w:p>
    <w:p>
      <w:r>
        <w:rPr>
          <w:b/>
          <w:color w:val="FF0000"/>
          <w:sz w:val="28"/>
        </w:rPr>
        <w:t>4</w:t>
      </w:r>
      <w:r>
        <w:rPr>
          <w:color w:val="000000"/>
          <w:sz w:val="26"/>
        </w:rPr>
        <w:t xml:space="preserve">. Standing Side Crunches — </w:t>
      </w:r>
      <w:r>
        <w:rPr>
          <w:b/>
          <w:color w:val="FF0000"/>
          <w:sz w:val="28"/>
        </w:rPr>
        <w:t>3</w:t>
      </w:r>
      <w:r>
        <w:rPr>
          <w:color w:val="000000"/>
          <w:sz w:val="26"/>
        </w:rPr>
        <w:t xml:space="preserve"> sets of </w:t>
      </w:r>
      <w:r>
        <w:rPr>
          <w:b/>
          <w:color w:val="FF0000"/>
          <w:sz w:val="28"/>
        </w:rPr>
        <w:t>12</w:t>
      </w:r>
      <w:r>
        <w:rPr>
          <w:color w:val="000000"/>
          <w:sz w:val="26"/>
        </w:rPr>
        <w:t xml:space="preserve"> reps per side — Rest </w:t>
      </w:r>
      <w:r>
        <w:rPr>
          <w:b/>
          <w:color w:val="FF0000"/>
          <w:sz w:val="28"/>
        </w:rPr>
        <w:t>30</w:t>
      </w:r>
      <w:r>
        <w:rPr>
          <w:color w:val="000000"/>
          <w:sz w:val="26"/>
        </w:rPr>
        <w:t xml:space="preserve"> sec</w:t>
      </w:r>
    </w:p>
    <w:p>
      <w:r>
        <w:rPr>
          <w:b/>
          <w:color w:val="FF0000"/>
          <w:sz w:val="28"/>
        </w:rPr>
        <w:t>5</w:t>
      </w:r>
      <w:r>
        <w:rPr>
          <w:color w:val="000000"/>
          <w:sz w:val="26"/>
        </w:rPr>
        <w:t xml:space="preserve">. Seated Knee Tucks — </w:t>
      </w:r>
      <w:r>
        <w:rPr>
          <w:b/>
          <w:color w:val="FF0000"/>
          <w:sz w:val="28"/>
        </w:rPr>
        <w:t>2</w:t>
      </w:r>
      <w:r>
        <w:rPr>
          <w:color w:val="000000"/>
          <w:sz w:val="26"/>
        </w:rPr>
        <w:t xml:space="preserve"> sets of </w:t>
      </w:r>
      <w:r>
        <w:rPr>
          <w:b/>
          <w:color w:val="FF0000"/>
          <w:sz w:val="28"/>
        </w:rPr>
        <w:t>15</w:t>
      </w:r>
      <w:r>
        <w:rPr>
          <w:color w:val="000000"/>
          <w:sz w:val="26"/>
        </w:rPr>
        <w:t xml:space="preserve"> reps — Rest </w:t>
      </w:r>
      <w:r>
        <w:rPr>
          <w:b/>
          <w:color w:val="FF0000"/>
          <w:sz w:val="28"/>
        </w:rPr>
        <w:t>45</w:t>
      </w:r>
      <w:r>
        <w:rPr>
          <w:color w:val="000000"/>
          <w:sz w:val="26"/>
        </w:rPr>
        <w:t xml:space="preserve"> sec</w:t>
      </w:r>
    </w:p>
    <w:p>
      <w:r>
        <w:rPr>
          <w:b/>
          <w:color w:val="0066CC"/>
          <w:sz w:val="32"/>
        </w:rPr>
        <w:t>Core Activation Finisher</w:t>
      </w:r>
    </w:p>
    <w:p>
      <w:r>
        <w:rPr>
          <w:b/>
          <w:color w:val="FF0000"/>
          <w:sz w:val="28"/>
        </w:rPr>
        <w:t>1</w:t>
      </w:r>
      <w:r>
        <w:rPr>
          <w:color w:val="000000"/>
          <w:sz w:val="26"/>
        </w:rPr>
        <w:t xml:space="preserve">. Standing Pelvic Tilt with Arm Reach — </w:t>
      </w:r>
      <w:r>
        <w:rPr>
          <w:b/>
          <w:color w:val="FF0000"/>
          <w:sz w:val="28"/>
        </w:rPr>
        <w:t>1</w:t>
      </w:r>
      <w:r>
        <w:rPr>
          <w:color w:val="000000"/>
          <w:sz w:val="26"/>
        </w:rPr>
        <w:t xml:space="preserve"> min</w:t>
      </w:r>
    </w:p>
    <w:p>
      <w:r>
        <w:rPr>
          <w:b/>
          <w:color w:val="FF0000"/>
          <w:sz w:val="28"/>
        </w:rPr>
        <w:t>2</w:t>
      </w:r>
      <w:r>
        <w:rPr>
          <w:color w:val="000000"/>
          <w:sz w:val="26"/>
        </w:rPr>
        <w:t xml:space="preserve">. Deep Diaphragmatic Breathing — </w:t>
      </w:r>
      <w:r>
        <w:rPr>
          <w:b/>
          <w:color w:val="FF0000"/>
          <w:sz w:val="28"/>
        </w:rPr>
        <w:t>1</w:t>
      </w:r>
      <w:r>
        <w:rPr>
          <w:color w:val="000000"/>
          <w:sz w:val="26"/>
        </w:rPr>
        <w:t xml:space="preserve"> min (slow, nose inhale, mouth exhale)</w:t>
      </w:r>
    </w:p>
    <w:p>
      <w:r>
        <w:rPr>
          <w:b/>
          <w:color w:val="0066CC"/>
          <w:sz w:val="32"/>
        </w:rPr>
        <w:t>Cool-Down (5 minutes)</w:t>
      </w:r>
    </w:p>
    <w:p>
      <w:r>
        <w:rPr>
          <w:b/>
          <w:color w:val="FF0000"/>
          <w:sz w:val="28"/>
        </w:rPr>
        <w:t>1</w:t>
      </w:r>
      <w:r>
        <w:rPr>
          <w:color w:val="000000"/>
          <w:sz w:val="26"/>
        </w:rPr>
        <w:t xml:space="preserve">. Standing Hamstring Stretch — </w:t>
      </w:r>
      <w:r>
        <w:rPr>
          <w:b/>
          <w:color w:val="FF0000"/>
          <w:sz w:val="28"/>
        </w:rPr>
        <w:t>1</w:t>
      </w:r>
      <w:r>
        <w:rPr>
          <w:color w:val="000000"/>
          <w:sz w:val="26"/>
        </w:rPr>
        <w:t xml:space="preserve"> min per leg</w:t>
      </w:r>
    </w:p>
    <w:p>
      <w:r>
        <w:rPr>
          <w:b/>
          <w:color w:val="FF0000"/>
          <w:sz w:val="28"/>
        </w:rPr>
        <w:t>2</w:t>
      </w:r>
      <w:r>
        <w:rPr>
          <w:color w:val="000000"/>
          <w:sz w:val="26"/>
        </w:rPr>
        <w:t xml:space="preserve">. Hip Flexor Stretch (Standing) — </w:t>
      </w:r>
      <w:r>
        <w:rPr>
          <w:b/>
          <w:color w:val="FF0000"/>
          <w:sz w:val="28"/>
        </w:rPr>
        <w:t>1</w:t>
      </w:r>
      <w:r>
        <w:rPr>
          <w:color w:val="000000"/>
          <w:sz w:val="26"/>
        </w:rPr>
        <w:t xml:space="preserve"> min per leg</w:t>
      </w:r>
    </w:p>
    <w:p>
      <w:r>
        <w:rPr>
          <w:b/>
          <w:color w:val="FF0000"/>
          <w:sz w:val="28"/>
        </w:rPr>
        <w:t>3</w:t>
      </w:r>
      <w:r>
        <w:rPr>
          <w:color w:val="000000"/>
          <w:sz w:val="26"/>
        </w:rPr>
        <w:t xml:space="preserve">. Wall Calf Stretch — </w:t>
      </w:r>
      <w:r>
        <w:rPr>
          <w:b/>
          <w:color w:val="FF0000"/>
          <w:sz w:val="28"/>
        </w:rPr>
        <w:t>1</w:t>
      </w:r>
      <w:r>
        <w:rPr>
          <w:color w:val="000000"/>
          <w:sz w:val="26"/>
        </w:rPr>
        <w:t xml:space="preserve"> min per leg</w:t>
      </w:r>
    </w:p>
    <w:p>
      <w:r>
        <w:rPr>
          <w:b/>
          <w:color w:val="FF0000"/>
          <w:sz w:val="28"/>
        </w:rPr>
        <w:t>4</w:t>
      </w:r>
      <w:r>
        <w:rPr>
          <w:color w:val="000000"/>
          <w:sz w:val="26"/>
        </w:rPr>
        <w:t xml:space="preserve">. Chest Door Opener — </w:t>
      </w:r>
      <w:r>
        <w:rPr>
          <w:b/>
          <w:color w:val="FF0000"/>
          <w:sz w:val="28"/>
        </w:rPr>
        <w:t>1</w:t>
      </w:r>
      <w:r>
        <w:rPr>
          <w:color w:val="000000"/>
          <w:sz w:val="26"/>
        </w:rPr>
        <w:t xml:space="preserve"> min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