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FF0000"/>
        </w:rPr>
        <w:t>Day 15 – Strength &amp; Flexibility Alternate Routine</w:t>
      </w:r>
    </w:p>
    <w:p>
      <w:pPr>
        <w:pStyle w:val="Heading2"/>
      </w:pPr>
      <w:r>
        <w:rPr>
          <w:color w:val="FF0000"/>
        </w:rPr>
        <w:t>WARM-UP (5 Minutes Total)</w:t>
      </w:r>
    </w:p>
    <w:p>
      <w:pPr>
        <w:pStyle w:val="ListBullet"/>
      </w:pPr>
      <w:r>
        <w:rPr>
          <w:color w:val="FF0000"/>
        </w:rPr>
        <w:t>Arm Circles – 30 seconds each direction</w:t>
      </w:r>
    </w:p>
    <w:p>
      <w:pPr>
        <w:pStyle w:val="ListBullet"/>
      </w:pPr>
      <w:r>
        <w:rPr>
          <w:color w:val="FF0000"/>
        </w:rPr>
        <w:t>March in Place – 1 minute</w:t>
      </w:r>
    </w:p>
    <w:p>
      <w:pPr>
        <w:pStyle w:val="ListBullet"/>
      </w:pPr>
      <w:r>
        <w:rPr>
          <w:color w:val="FF0000"/>
        </w:rPr>
        <w:t>Shoulder Rolls – 30 seconds forward / 30 seconds backward</w:t>
      </w:r>
    </w:p>
    <w:p>
      <w:pPr>
        <w:pStyle w:val="ListBullet"/>
      </w:pPr>
      <w:r>
        <w:rPr>
          <w:color w:val="FF0000"/>
        </w:rPr>
        <w:t>Hip Circles – 30 seconds</w:t>
      </w:r>
    </w:p>
    <w:p>
      <w:pPr>
        <w:pStyle w:val="ListBullet"/>
      </w:pPr>
      <w:r>
        <w:rPr>
          <w:color w:val="FF0000"/>
        </w:rPr>
        <w:t>Standing Toe Touch Reaches – 1 minute</w:t>
      </w:r>
    </w:p>
    <w:p>
      <w:pPr>
        <w:pStyle w:val="Heading2"/>
      </w:pPr>
      <w:r>
        <w:t>MAIN WORKOUT</w:t>
      </w:r>
    </w:p>
    <w:p>
      <w:pPr>
        <w:pStyle w:val="ListBullet"/>
      </w:pPr>
      <w:r>
        <w:rPr>
          <w:color w:val="FF0000"/>
        </w:rPr>
        <w:t>Incline Dumbbell Chest Press – 3 sets of 10 reps</w:t>
      </w:r>
    </w:p>
    <w:p>
      <w:pPr>
        <w:pStyle w:val="ListBullet"/>
      </w:pPr>
      <w:r>
        <w:rPr>
          <w:color w:val="FF0000"/>
        </w:rPr>
        <w:t>Seated Arnold Press – 3 sets of 10 reps</w:t>
      </w:r>
    </w:p>
    <w:p>
      <w:pPr>
        <w:pStyle w:val="ListBullet"/>
      </w:pPr>
      <w:r>
        <w:rPr>
          <w:color w:val="FF0000"/>
        </w:rPr>
        <w:t>Standing Biceps Curl to Press – 3 sets of 10 reps</w:t>
      </w:r>
    </w:p>
    <w:p>
      <w:pPr>
        <w:pStyle w:val="ListBullet"/>
      </w:pPr>
      <w:r>
        <w:rPr>
          <w:color w:val="FF0000"/>
        </w:rPr>
        <w:t>Resistance Band Lat Pull-Down (Seated) – 3 sets of 12 reps</w:t>
      </w:r>
    </w:p>
    <w:p>
      <w:pPr>
        <w:pStyle w:val="ListBullet"/>
      </w:pPr>
      <w:r>
        <w:rPr>
          <w:color w:val="FF0000"/>
        </w:rPr>
        <w:t>Single Arm Dumbbell Row (Supported) – 3 sets of 10 reps each side</w:t>
      </w:r>
    </w:p>
    <w:p>
      <w:pPr>
        <w:pStyle w:val="ListBullet"/>
      </w:pPr>
      <w:r>
        <w:rPr>
          <w:color w:val="FF0000"/>
        </w:rPr>
        <w:t>Kettlebell Front Raise – 2 sets of 12 reps</w:t>
      </w:r>
    </w:p>
    <w:p>
      <w:pPr>
        <w:pStyle w:val="ListBullet"/>
      </w:pPr>
      <w:r>
        <w:rPr>
          <w:color w:val="FF0000"/>
        </w:rPr>
        <w:t>Standing Side Leg Raises – 2 sets of 15 reps each side</w:t>
      </w:r>
    </w:p>
    <w:p>
      <w:pPr>
        <w:pStyle w:val="ListBullet"/>
      </w:pPr>
      <w:r>
        <w:rPr>
          <w:color w:val="FF0000"/>
        </w:rPr>
        <w:t>Wrist Curls (Forearms) – 2 sets of 15 reps</w:t>
      </w:r>
    </w:p>
    <w:p>
      <w:pPr>
        <w:pStyle w:val="Heading2"/>
      </w:pPr>
      <w:r>
        <w:t>CORE + FLEXIBILITY COMBO</w:t>
      </w:r>
    </w:p>
    <w:p>
      <w:pPr>
        <w:pStyle w:val="ListBullet"/>
      </w:pPr>
      <w:r>
        <w:rPr>
          <w:color w:val="FF0000"/>
        </w:rPr>
        <w:t>Seated Oblique Twists (Bodyweight or Light Dumbbell) – 3 sets of 15 reps</w:t>
      </w:r>
    </w:p>
    <w:p>
      <w:pPr>
        <w:pStyle w:val="ListBullet"/>
      </w:pPr>
      <w:r>
        <w:rPr>
          <w:color w:val="FF0000"/>
        </w:rPr>
        <w:t>Standing Overhead Reach + Side Bend Stretch – 2 sets of 30 seconds per side</w:t>
      </w:r>
    </w:p>
    <w:p>
      <w:pPr>
        <w:pStyle w:val="ListBullet"/>
      </w:pPr>
      <w:r>
        <w:rPr>
          <w:color w:val="FF0000"/>
        </w:rPr>
        <w:t>Calf Wall Stretch – 1 minute each side</w:t>
      </w:r>
    </w:p>
    <w:p>
      <w:pPr>
        <w:pStyle w:val="ListBullet"/>
      </w:pPr>
      <w:r>
        <w:rPr>
          <w:color w:val="FF0000"/>
        </w:rPr>
        <w:t>Doorway Chest Stretch – 1 minute</w:t>
      </w:r>
    </w:p>
    <w:p>
      <w:pPr>
        <w:pStyle w:val="ListBullet"/>
      </w:pPr>
      <w:r>
        <w:rPr>
          <w:color w:val="FF0000"/>
        </w:rPr>
        <w:t>Child’s Pose on Bed or Couch Edge – 1 minute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