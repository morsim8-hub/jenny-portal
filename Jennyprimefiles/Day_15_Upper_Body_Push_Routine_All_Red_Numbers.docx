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15: Upper Body Push Focus</w:t>
      </w:r>
    </w:p>
    <w:p>
      <w:r>
        <w:t>Jenny Prime Workout Routine</w:t>
        <w:br/>
        <w:t>Generated on June 30, 2025 — 06:25 PM</w:t>
      </w:r>
    </w:p>
    <w:p>
      <w:r>
        <w:rPr>
          <w:b/>
          <w:color w:val="0066CC"/>
          <w:sz w:val="32"/>
        </w:rPr>
        <w:t>Warm-Up (5 minutes)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Arm Circles —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 each direction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Shoulder Taps (Wall or Elevated Surface)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Band Pull-Aparts or Towel Stretch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Standing Chest Opener Pulses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5</w:t>
      </w:r>
      <w:r>
        <w:rPr>
          <w:color w:val="000000"/>
          <w:sz w:val="26"/>
        </w:rPr>
        <w:t xml:space="preserve">. March with Arm Swings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0066CC"/>
          <w:sz w:val="32"/>
        </w:rPr>
        <w:t>Push Strength Circuit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Bench Press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reps (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lb each side) — Rest </w:t>
      </w:r>
      <w:r>
        <w:rPr>
          <w:b/>
          <w:color w:val="FF0000"/>
          <w:sz w:val="28"/>
        </w:rPr>
        <w:t>60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Incline Dumbbell Press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reps (</w:t>
      </w:r>
      <w:r>
        <w:rPr>
          <w:b/>
          <w:color w:val="FF0000"/>
          <w:sz w:val="28"/>
        </w:rPr>
        <w:t>20</w:t>
      </w:r>
      <w:r>
        <w:rPr>
          <w:color w:val="000000"/>
          <w:sz w:val="26"/>
        </w:rPr>
        <w:t xml:space="preserve"> lb each) — Rest </w:t>
      </w:r>
      <w:r>
        <w:rPr>
          <w:b/>
          <w:color w:val="FF0000"/>
          <w:sz w:val="28"/>
        </w:rPr>
        <w:t>60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Dumbbell Overhead Press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reps (</w:t>
      </w:r>
      <w:r>
        <w:rPr>
          <w:b/>
          <w:color w:val="FF0000"/>
          <w:sz w:val="28"/>
        </w:rPr>
        <w:t>15</w:t>
      </w:r>
      <w:r>
        <w:rPr>
          <w:color w:val="000000"/>
          <w:sz w:val="26"/>
        </w:rPr>
        <w:t xml:space="preserve"> lb) — Rest </w:t>
      </w:r>
      <w:r>
        <w:rPr>
          <w:b/>
          <w:color w:val="FF0000"/>
          <w:sz w:val="28"/>
        </w:rPr>
        <w:t>45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Standing Lateral Raises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12</w:t>
      </w:r>
      <w:r>
        <w:rPr>
          <w:color w:val="000000"/>
          <w:sz w:val="26"/>
        </w:rPr>
        <w:t xml:space="preserve"> reps (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lb) — Rest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5</w:t>
      </w:r>
      <w:r>
        <w:rPr>
          <w:color w:val="000000"/>
          <w:sz w:val="26"/>
        </w:rPr>
        <w:t xml:space="preserve">. Seated Dips (Chair or Bench) — </w:t>
      </w:r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12</w:t>
      </w:r>
      <w:r>
        <w:rPr>
          <w:color w:val="000000"/>
          <w:sz w:val="26"/>
        </w:rPr>
        <w:t xml:space="preserve"> reps — Rest </w:t>
      </w:r>
      <w:r>
        <w:rPr>
          <w:b/>
          <w:color w:val="FF0000"/>
          <w:sz w:val="28"/>
        </w:rPr>
        <w:t>45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0066CC"/>
          <w:sz w:val="32"/>
        </w:rPr>
        <w:t>Shoulder &amp; Tricep Finisher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Arm Haulers — </w:t>
      </w:r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Overhead Arm Stretch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 per side</w:t>
      </w:r>
    </w:p>
    <w:p>
      <w:r>
        <w:rPr>
          <w:b/>
          <w:color w:val="0066CC"/>
          <w:sz w:val="32"/>
        </w:rPr>
        <w:t>Cool-Down (5 minutes)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Wall Chest Stretch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Shoulder Rolls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Standing Neck Stretch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 per side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Forward Arm Hangs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