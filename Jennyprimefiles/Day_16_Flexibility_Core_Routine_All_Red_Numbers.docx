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16: Active Flexibility &amp; Core Stability</w:t>
      </w:r>
    </w:p>
    <w:p>
      <w:r>
        <w:t>Jenny Prime Workout Routine</w:t>
        <w:br/>
        <w:t>Generated on June 30, 2025 — 06:28 PM</w:t>
      </w:r>
    </w:p>
    <w:p>
      <w:r>
        <w:rPr>
          <w:b/>
          <w:color w:val="0066CC"/>
          <w:sz w:val="32"/>
        </w:rPr>
        <w:t>Warm-Up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Standing Arm Swings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March with Torso Rotations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Standing Hip Circles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Forward Bend and Reach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Side Bends with Reach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0066CC"/>
          <w:sz w:val="32"/>
        </w:rPr>
        <w:t>Core + Mobility Circuit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Seated Knee-Lift Crunch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reps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Standing Side Crunch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reps per side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Standing Pelvic Tilt with Overhead Reach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45</w:t>
      </w:r>
      <w:r>
        <w:rPr>
          <w:color w:val="000000"/>
          <w:sz w:val="26"/>
        </w:rPr>
        <w:t xml:space="preserve"> sec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Toe Touch to Overhead Stretch Flow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Shoulder Mobility Wall Slides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0066CC"/>
          <w:sz w:val="32"/>
        </w:rPr>
        <w:t>Mobility Finisher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Calf Stretch (Wall or Step)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per leg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Spinal Roll Down &amp; Up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reps slow and controlled</w:t>
      </w:r>
    </w:p>
    <w:p>
      <w:r>
        <w:rPr>
          <w:b/>
          <w:color w:val="0066CC"/>
          <w:sz w:val="32"/>
        </w:rPr>
        <w:t>Cool-Down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Forward Fold Hold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Deep Shoulder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Hamstring + Calf Combo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per side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Neck Circles + Breathing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