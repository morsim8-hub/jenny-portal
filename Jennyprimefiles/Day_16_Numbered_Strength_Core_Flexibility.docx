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Day 16 – Numbered: Strength Upgrade + Metabolic Core + Deep Flexibility</w:t>
      </w:r>
    </w:p>
    <w:p/>
    <w:p>
      <w:r>
        <w:rPr>
          <w:b/>
          <w:color w:val="0066CC"/>
        </w:rPr>
        <w:t>Warm-Up (6 minutes)</w:t>
      </w:r>
    </w:p>
    <w:p>
      <w:r>
        <w:rPr>
          <w:color w:val="000000"/>
        </w:rPr>
        <w:t>1. Wall Roll-Down – 3 slow reps (spinal control)</w:t>
      </w:r>
    </w:p>
    <w:p>
      <w:r>
        <w:rPr>
          <w:color w:val="000000"/>
        </w:rPr>
        <w:t>2. Arm Circles – 30 sec forward/backward</w:t>
      </w:r>
    </w:p>
    <w:p>
      <w:r>
        <w:rPr>
          <w:color w:val="000000"/>
        </w:rPr>
        <w:t>3. Hip Opener Circles – 30 sec each side</w:t>
      </w:r>
    </w:p>
    <w:p>
      <w:r>
        <w:rPr>
          <w:color w:val="000000"/>
        </w:rPr>
        <w:t>4. Torso Twists with Reach – 1 min</w:t>
      </w:r>
    </w:p>
    <w:p/>
    <w:p>
      <w:r>
        <w:rPr>
          <w:b/>
          <w:color w:val="0066CC"/>
        </w:rPr>
        <w:t>Strength Progression Block</w:t>
      </w:r>
    </w:p>
    <w:p>
      <w:r>
        <w:rPr>
          <w:color w:val="000000"/>
        </w:rPr>
        <w:t xml:space="preserve">5. Incline Dumbbell Press – </w:t>
      </w:r>
      <w:r>
        <w:rPr>
          <w:b/>
          <w:color w:val="FF0000"/>
        </w:rPr>
        <w:t xml:space="preserve">4 × 8–10, </w:t>
      </w:r>
      <w:r>
        <w:rPr>
          <w:color w:val="000000"/>
        </w:rPr>
        <w:t>20 lb, Rest: 60 sec rest</w:t>
      </w:r>
    </w:p>
    <w:p>
      <w:r>
        <w:rPr>
          <w:color w:val="000000"/>
        </w:rPr>
        <w:t xml:space="preserve">6. Bent-Over Row – </w:t>
      </w:r>
      <w:r>
        <w:rPr>
          <w:b/>
          <w:color w:val="FF0000"/>
        </w:rPr>
        <w:t xml:space="preserve">4 × 8, </w:t>
      </w:r>
      <w:r>
        <w:rPr>
          <w:color w:val="000000"/>
        </w:rPr>
        <w:t>20 lb, Rest: 60 sec rest</w:t>
      </w:r>
    </w:p>
    <w:p>
      <w:r>
        <w:rPr>
          <w:color w:val="000000"/>
        </w:rPr>
        <w:t xml:space="preserve">7. Lateral Raises (slow tempo 3-3) – </w:t>
      </w:r>
      <w:r>
        <w:rPr>
          <w:b/>
          <w:color w:val="FF0000"/>
        </w:rPr>
        <w:t xml:space="preserve">3 × 10, </w:t>
      </w:r>
      <w:r>
        <w:rPr>
          <w:color w:val="000000"/>
        </w:rPr>
        <w:t>10 lb, Rest: 45 sec rest</w:t>
      </w:r>
    </w:p>
    <w:p>
      <w:r>
        <w:rPr>
          <w:color w:val="000000"/>
        </w:rPr>
        <w:t xml:space="preserve">8. Pull-Ups (Bodyweight) – </w:t>
      </w:r>
      <w:r>
        <w:rPr>
          <w:b/>
          <w:color w:val="FF0000"/>
        </w:rPr>
        <w:t xml:space="preserve">3 × 6, </w:t>
      </w:r>
      <w:r>
        <w:rPr>
          <w:color w:val="000000"/>
        </w:rPr>
        <w:t>Assisted if needed, Rest: 90 sec rest</w:t>
      </w:r>
    </w:p>
    <w:p/>
    <w:p>
      <w:r>
        <w:rPr>
          <w:b/>
          <w:color w:val="0066CC"/>
        </w:rPr>
        <w:t>Metabolic Core + Trimming Superset</w:t>
      </w:r>
    </w:p>
    <w:p>
      <w:r>
        <w:rPr>
          <w:color w:val="000000"/>
        </w:rPr>
        <w:t xml:space="preserve">9. Seated Knee-Lift Crunches – </w:t>
      </w:r>
      <w:r>
        <w:rPr>
          <w:b/>
          <w:color w:val="FF0000"/>
        </w:rPr>
        <w:t xml:space="preserve">3 × 20, </w:t>
      </w:r>
      <w:r>
        <w:rPr>
          <w:color w:val="000000"/>
        </w:rPr>
        <w:t>Bodyweight, Rest: Superset – 0 rest</w:t>
      </w:r>
    </w:p>
    <w:p>
      <w:r>
        <w:rPr>
          <w:color w:val="000000"/>
        </w:rPr>
        <w:t xml:space="preserve">10. Standing Side Crunches – </w:t>
      </w:r>
      <w:r>
        <w:rPr>
          <w:b/>
          <w:color w:val="FF0000"/>
        </w:rPr>
        <w:t xml:space="preserve">3 × 20 (10/side), </w:t>
      </w:r>
      <w:r>
        <w:rPr>
          <w:color w:val="000000"/>
        </w:rPr>
        <w:t>Bodyweight, Rest: Superset – 60 sec rest after pair</w:t>
      </w:r>
    </w:p>
    <w:p>
      <w:r>
        <w:rPr>
          <w:color w:val="000000"/>
        </w:rPr>
        <w:t xml:space="preserve">11. Plank Shoulder Taps (No knee pressure) – </w:t>
      </w:r>
      <w:r>
        <w:rPr>
          <w:b/>
          <w:color w:val="FF0000"/>
        </w:rPr>
        <w:t xml:space="preserve">3 × 20 taps, </w:t>
      </w:r>
      <w:r>
        <w:rPr>
          <w:color w:val="000000"/>
        </w:rPr>
        <w:t>Bodyweight, Rest: 45 sec rest</w:t>
      </w:r>
    </w:p>
    <w:p/>
    <w:p>
      <w:r>
        <w:rPr>
          <w:b/>
          <w:color w:val="0066CC"/>
        </w:rPr>
        <w:t>Deep Flexibility &amp; Cool-Down (5 minutes)</w:t>
      </w:r>
    </w:p>
    <w:p>
      <w:r>
        <w:rPr>
          <w:color w:val="000000"/>
        </w:rPr>
        <w:t>12. Hamstring Forward Fold – 45 sec hold</w:t>
      </w:r>
    </w:p>
    <w:p>
      <w:r>
        <w:rPr>
          <w:color w:val="000000"/>
        </w:rPr>
        <w:t>13. Chest Door Opener – 45 sec per side</w:t>
      </w:r>
    </w:p>
    <w:p>
      <w:r>
        <w:rPr>
          <w:color w:val="000000"/>
        </w:rPr>
        <w:t>14. Wall Calf Stretch – 30 sec per leg</w:t>
      </w:r>
    </w:p>
    <w:p>
      <w:r>
        <w:rPr>
          <w:color w:val="000000"/>
        </w:rPr>
        <w:t>15. Overhead Arm Pull – 30 sec per side</w:t>
      </w:r>
    </w:p>
    <w:p>
      <w:r>
        <w:rPr>
          <w:color w:val="000000"/>
        </w:rPr>
        <w:t>16. Child’s Pose – 1 min</w:t>
      </w:r>
    </w:p>
    <w:p/>
    <w:p>
      <w:pPr>
        <w:jc w:val="center"/>
      </w:pPr>
      <w:r>
        <w:rPr>
          <w:i/>
          <w:color w:val="008000"/>
        </w:rPr>
        <w:t>Prepared by Jenny — human + machine =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