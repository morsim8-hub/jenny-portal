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17: Pull Strength &amp; Postural Power</w:t>
      </w:r>
    </w:p>
    <w:p>
      <w:r>
        <w:t>Jenny Prime Workout Routine</w:t>
        <w:br/>
        <w:t>Generated on June 30, 2025 — 06:31 PM</w:t>
      </w:r>
    </w:p>
    <w:p>
      <w:r>
        <w:rPr>
          <w:b/>
          <w:color w:val="0066CC"/>
          <w:sz w:val="32"/>
        </w:rPr>
        <w:t>Warm-Up (5 minutes)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Shoulder Rolls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Arm Swings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Band or Towel Pull-Aparts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Cat-Cow Flow (Standing)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5</w:t>
      </w:r>
      <w:r>
        <w:rPr>
          <w:color w:val="000000"/>
          <w:sz w:val="26"/>
        </w:rPr>
        <w:t xml:space="preserve">. Scapular Squeezes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0066CC"/>
          <w:sz w:val="32"/>
        </w:rPr>
        <w:t>Back &amp; Posterior Chain Circuit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Bent-Over Rows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reps (</w:t>
      </w:r>
      <w:r>
        <w:rPr>
          <w:b/>
          <w:color w:val="FF0000"/>
          <w:sz w:val="28"/>
        </w:rPr>
        <w:t>20</w:t>
      </w:r>
      <w:r>
        <w:rPr>
          <w:color w:val="000000"/>
          <w:sz w:val="26"/>
        </w:rPr>
        <w:t xml:space="preserve"> lb dumbbells) — Rest </w:t>
      </w:r>
      <w:r>
        <w:rPr>
          <w:b/>
          <w:color w:val="FF0000"/>
          <w:sz w:val="28"/>
        </w:rPr>
        <w:t>60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Dumbbell Overhead Pull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12</w:t>
      </w:r>
      <w:r>
        <w:rPr>
          <w:color w:val="000000"/>
          <w:sz w:val="26"/>
        </w:rPr>
        <w:t xml:space="preserve"> reps (</w:t>
      </w:r>
      <w:r>
        <w:rPr>
          <w:b/>
          <w:color w:val="FF0000"/>
          <w:sz w:val="28"/>
        </w:rPr>
        <w:t>15</w:t>
      </w:r>
      <w:r>
        <w:rPr>
          <w:color w:val="000000"/>
          <w:sz w:val="26"/>
        </w:rPr>
        <w:t xml:space="preserve"> lb) — Rest </w:t>
      </w:r>
      <w:r>
        <w:rPr>
          <w:b/>
          <w:color w:val="FF0000"/>
          <w:sz w:val="28"/>
        </w:rPr>
        <w:t>45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Pull-Ups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5</w:t>
      </w:r>
      <w:r>
        <w:rPr>
          <w:color w:val="000000"/>
          <w:sz w:val="26"/>
        </w:rPr>
        <w:t xml:space="preserve"> reps (Bodyweight) — Rest </w:t>
      </w:r>
      <w:r>
        <w:rPr>
          <w:b/>
          <w:color w:val="FF0000"/>
          <w:sz w:val="28"/>
        </w:rPr>
        <w:t>90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Wall Angels — </w:t>
      </w:r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12</w:t>
      </w:r>
      <w:r>
        <w:rPr>
          <w:color w:val="000000"/>
          <w:sz w:val="26"/>
        </w:rPr>
        <w:t xml:space="preserve"> reps — Rest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5</w:t>
      </w:r>
      <w:r>
        <w:rPr>
          <w:color w:val="000000"/>
          <w:sz w:val="26"/>
        </w:rPr>
        <w:t xml:space="preserve">. Standing Band Rows (or substitute with towel)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15</w:t>
      </w:r>
      <w:r>
        <w:rPr>
          <w:color w:val="000000"/>
          <w:sz w:val="26"/>
        </w:rPr>
        <w:t xml:space="preserve"> reps — Rest </w:t>
      </w:r>
      <w:r>
        <w:rPr>
          <w:b/>
          <w:color w:val="FF0000"/>
          <w:sz w:val="28"/>
        </w:rPr>
        <w:t>45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0066CC"/>
          <w:sz w:val="32"/>
        </w:rPr>
        <w:t>Postural Control Finisher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Standing Back Extensions — </w:t>
      </w:r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reps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Chin Tucks + Wall Hold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0066CC"/>
          <w:sz w:val="32"/>
        </w:rPr>
        <w:t>Cool-Down (5 minutes)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Forward Bend Arm Drop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Wall Chest Opener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Standing Shoulder Stretch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 per side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Deep Breathing with Shoulder Drop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