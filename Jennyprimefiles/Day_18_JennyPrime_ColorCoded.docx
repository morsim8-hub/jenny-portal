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Day 18 – Strength Variety + Core Stability + Flexibility</w:t>
      </w:r>
    </w:p>
    <w:p>
      <w:r>
        <w:t>Jenny Prime Workout • Generated on July 30, 2025 — 05:25 PM</w:t>
      </w:r>
    </w:p>
    <w:p>
      <w:r>
        <w:rPr>
          <w:b/>
          <w:color w:val="0066CC"/>
          <w:sz w:val="28"/>
        </w:rPr>
        <w:t>WARM-UP (6 Minutes)</w:t>
      </w:r>
    </w:p>
    <w:p>
      <w:r>
        <w:rPr>
          <w:color w:val="000000"/>
          <w:sz w:val="24"/>
        </w:rPr>
        <w:t>• Arm Circles – 30 sec each direction</w:t>
      </w:r>
    </w:p>
    <w:p>
      <w:r>
        <w:rPr>
          <w:color w:val="000000"/>
          <w:sz w:val="24"/>
        </w:rPr>
        <w:t>• Wall Cat-Cow – 1 min</w:t>
      </w:r>
    </w:p>
    <w:p>
      <w:r>
        <w:rPr>
          <w:color w:val="000000"/>
          <w:sz w:val="24"/>
        </w:rPr>
        <w:t>• March in Place with Shoulder Rolls – 1 min</w:t>
      </w:r>
    </w:p>
    <w:p>
      <w:r>
        <w:rPr>
          <w:color w:val="000000"/>
          <w:sz w:val="24"/>
        </w:rPr>
        <w:t>• Standing Hip Openers – 1 min (30 sec/side)</w:t>
      </w:r>
    </w:p>
    <w:p>
      <w:r>
        <w:rPr>
          <w:color w:val="000000"/>
          <w:sz w:val="24"/>
        </w:rPr>
        <w:t>• Bodyweight Good Mornings – 1 min</w:t>
      </w:r>
    </w:p>
    <w:p>
      <w:r>
        <w:rPr>
          <w:color w:val="000000"/>
          <w:sz w:val="24"/>
        </w:rPr>
        <w:t>• Wall Angels – 1 min</w:t>
      </w:r>
    </w:p>
    <w:p>
      <w:r>
        <w:rPr>
          <w:b/>
          <w:color w:val="CC0000"/>
          <w:sz w:val="28"/>
        </w:rPr>
        <w:t>MAIN STRENGTH CIRCUIT</w:t>
      </w:r>
    </w:p>
    <w:p>
      <w:r>
        <w:rPr>
          <w:color w:val="000000"/>
          <w:sz w:val="24"/>
        </w:rPr>
        <w:t>• Incline Dumbbell Press – 3 sets × 8 reps @ 30 lb total – Rest: 90 sec</w:t>
      </w:r>
    </w:p>
    <w:p>
      <w:r>
        <w:rPr>
          <w:color w:val="000000"/>
          <w:sz w:val="24"/>
        </w:rPr>
        <w:t>• Assisted Pull-Ups (or Resistance Band Pulldown) – 3 × 5 reps – Rest: 90 sec</w:t>
      </w:r>
    </w:p>
    <w:p>
      <w:r>
        <w:rPr>
          <w:color w:val="000000"/>
          <w:sz w:val="24"/>
        </w:rPr>
        <w:t>• Single-Arm Supported Row – 3 sets × 10 reps per side @ 25 lb – Rest: 60 sec</w:t>
      </w:r>
    </w:p>
    <w:p>
      <w:r>
        <w:rPr>
          <w:color w:val="000000"/>
          <w:sz w:val="24"/>
        </w:rPr>
        <w:t>• Romanian Deadlifts – 3 sets × 10 reps @ 30 lb – Rest: 90 sec</w:t>
      </w:r>
    </w:p>
    <w:p>
      <w:r>
        <w:rPr>
          <w:color w:val="000000"/>
          <w:sz w:val="24"/>
        </w:rPr>
        <w:t>• Dumbbell Front Raise – 2 sets × 12 reps @ 10 lb – Rest: 45 sec</w:t>
      </w:r>
    </w:p>
    <w:p>
      <w:r>
        <w:rPr>
          <w:color w:val="000000"/>
          <w:sz w:val="24"/>
        </w:rPr>
        <w:t>• Standing Side Crunches – 3 sets × 15/side – Rest: 30 sec</w:t>
      </w:r>
    </w:p>
    <w:p>
      <w:r>
        <w:rPr>
          <w:b/>
          <w:color w:val="CC0000"/>
          <w:sz w:val="28"/>
        </w:rPr>
        <w:t>CORE FINISHER (No Hanging)</w:t>
      </w:r>
    </w:p>
    <w:p>
      <w:r>
        <w:rPr>
          <w:color w:val="000000"/>
          <w:sz w:val="24"/>
        </w:rPr>
        <w:t>• Seated Knee-Lift Crunches – 2 sets × 15 reps</w:t>
      </w:r>
    </w:p>
    <w:p>
      <w:r>
        <w:rPr>
          <w:color w:val="000000"/>
          <w:sz w:val="24"/>
        </w:rPr>
        <w:t>• Plank Shoulder Taps – 2 sets × 10/side</w:t>
      </w:r>
    </w:p>
    <w:p>
      <w:r>
        <w:rPr>
          <w:color w:val="000000"/>
          <w:sz w:val="24"/>
        </w:rPr>
        <w:t>• Standing Cross-Body Crunch – 2 rounds × 30 sec/side</w:t>
      </w:r>
    </w:p>
    <w:p>
      <w:r>
        <w:rPr>
          <w:b/>
          <w:color w:val="009900"/>
          <w:sz w:val="28"/>
        </w:rPr>
        <w:t>COOL-DOWN (6 Minutes)</w:t>
      </w:r>
    </w:p>
    <w:p>
      <w:r>
        <w:rPr>
          <w:color w:val="000000"/>
          <w:sz w:val="24"/>
        </w:rPr>
        <w:t>• Hamstring Forward Fold – 45 sec</w:t>
      </w:r>
    </w:p>
    <w:p>
      <w:r>
        <w:rPr>
          <w:color w:val="000000"/>
          <w:sz w:val="24"/>
        </w:rPr>
        <w:t>• Wall Chest Stretch – 1 min</w:t>
      </w:r>
    </w:p>
    <w:p>
      <w:r>
        <w:rPr>
          <w:color w:val="000000"/>
          <w:sz w:val="24"/>
        </w:rPr>
        <w:t>• Standing Quad Stretch – 30 sec per leg</w:t>
      </w:r>
    </w:p>
    <w:p>
      <w:r>
        <w:rPr>
          <w:color w:val="000000"/>
          <w:sz w:val="24"/>
        </w:rPr>
        <w:t>• Wall Calf Stretch – 30 sec per leg</w:t>
      </w:r>
    </w:p>
    <w:p>
      <w:r>
        <w:rPr>
          <w:color w:val="000000"/>
          <w:sz w:val="24"/>
        </w:rPr>
        <w:t>• Child's Pose – 1 min</w:t>
      </w:r>
    </w:p>
    <w:p>
      <w:r>
        <w:rPr>
          <w:color w:val="000000"/>
          <w:sz w:val="24"/>
        </w:rPr>
        <w:t>• Diaphragmatic Breathing – 2 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