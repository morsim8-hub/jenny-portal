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EB80" w14:textId="77777777" w:rsidR="004F168D" w:rsidRDefault="00EE6F66" w:rsidP="005E4500">
      <w:pPr>
        <w:spacing w:after="120"/>
        <w:jc w:val="center"/>
      </w:pPr>
      <w:r>
        <w:rPr>
          <w:b/>
          <w:sz w:val="40"/>
        </w:rPr>
        <w:t>Day 20: Full-Body Strength + Core Burn</w:t>
      </w:r>
    </w:p>
    <w:p w14:paraId="420E5236" w14:textId="77777777" w:rsidR="004F168D" w:rsidRDefault="00EE6F66" w:rsidP="005E4500">
      <w:pPr>
        <w:spacing w:after="120"/>
        <w:jc w:val="center"/>
      </w:pPr>
      <w:r>
        <w:rPr>
          <w:b/>
        </w:rPr>
        <w:t xml:space="preserve">Prepared by Jenny Prime | </w:t>
      </w:r>
      <w:r>
        <w:rPr>
          <w:color w:val="FF0000"/>
        </w:rPr>
        <w:t>August 04, 2025 – 04:28 PM</w:t>
      </w:r>
    </w:p>
    <w:p w14:paraId="209A03C6" w14:textId="77777777" w:rsidR="005E4500" w:rsidRDefault="00EE6F66" w:rsidP="005E4500">
      <w:pPr>
        <w:spacing w:after="120"/>
        <w:rPr>
          <w:color w:val="000000"/>
        </w:rPr>
      </w:pPr>
      <w:r>
        <w:rPr>
          <w:color w:val="0066CC"/>
        </w:rPr>
        <w:br/>
      </w:r>
      <w:r w:rsidRPr="005E4500">
        <w:rPr>
          <w:color w:val="0066CC"/>
          <w:u w:val="single"/>
        </w:rPr>
        <w:t>WARM-UP – 5 Minutes</w:t>
      </w:r>
      <w:r w:rsidR="005E4500">
        <w:rPr>
          <w:color w:val="000000"/>
        </w:rPr>
        <w:t>•</w:t>
      </w:r>
    </w:p>
    <w:p w14:paraId="3A74AABF" w14:textId="4F8F8DEF" w:rsidR="004F168D" w:rsidRPr="005E4500" w:rsidRDefault="005E4500" w:rsidP="005E4500">
      <w:pPr>
        <w:spacing w:after="120"/>
        <w:rPr>
          <w:i/>
          <w:iCs/>
          <w:u w:val="single"/>
        </w:rPr>
      </w:pPr>
      <w:r>
        <w:rPr>
          <w:color w:val="000000"/>
        </w:rPr>
        <w:t xml:space="preserve"> </w:t>
      </w:r>
      <w:r w:rsidRPr="005E4500">
        <w:rPr>
          <w:i/>
          <w:iCs/>
          <w:color w:val="000000"/>
          <w:u w:val="single"/>
        </w:rPr>
        <w:t>(Repeat x2 rounds, no rest</w:t>
      </w:r>
      <w:r w:rsidRPr="005E4500">
        <w:rPr>
          <w:i/>
          <w:iCs/>
          <w:color w:val="000000"/>
          <w:u w:val="single"/>
        </w:rPr>
        <w:t>)</w:t>
      </w:r>
    </w:p>
    <w:p w14:paraId="28C74604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Arm Circles Forward + Backward – </w:t>
      </w:r>
      <w:r w:rsidRPr="005E4500">
        <w:rPr>
          <w:color w:val="FF0000"/>
        </w:rPr>
        <w:t>30 sec</w:t>
      </w:r>
    </w:p>
    <w:p w14:paraId="7FD5DF1E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Bodyweight Squats – </w:t>
      </w:r>
      <w:r w:rsidRPr="005E4500">
        <w:rPr>
          <w:color w:val="FF0000"/>
        </w:rPr>
        <w:t>30 sec</w:t>
      </w:r>
    </w:p>
    <w:p w14:paraId="4ADD6FAB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Torso Twists – </w:t>
      </w:r>
      <w:r w:rsidRPr="005E4500">
        <w:rPr>
          <w:color w:val="FF0000"/>
        </w:rPr>
        <w:t>30 sec</w:t>
      </w:r>
    </w:p>
    <w:p w14:paraId="2C11D102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High Marches – </w:t>
      </w:r>
      <w:r w:rsidRPr="005E4500">
        <w:rPr>
          <w:color w:val="FF0000"/>
        </w:rPr>
        <w:t>30 sec</w:t>
      </w:r>
    </w:p>
    <w:p w14:paraId="428C040E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Wall Angels – </w:t>
      </w:r>
      <w:r w:rsidRPr="005E4500">
        <w:rPr>
          <w:color w:val="FF0000"/>
        </w:rPr>
        <w:t xml:space="preserve">30 </w:t>
      </w:r>
      <w:r w:rsidRPr="005E4500">
        <w:rPr>
          <w:color w:val="FF0000"/>
        </w:rPr>
        <w:t>sec</w:t>
      </w:r>
    </w:p>
    <w:p w14:paraId="4381575B" w14:textId="77777777" w:rsidR="004F168D" w:rsidRPr="005E4500" w:rsidRDefault="00EE6F66" w:rsidP="005E4500">
      <w:pPr>
        <w:spacing w:after="120"/>
        <w:rPr>
          <w:u w:val="single"/>
        </w:rPr>
      </w:pPr>
      <w:r>
        <w:rPr>
          <w:color w:val="0066CC"/>
        </w:rPr>
        <w:br/>
        <w:t>MAIN WORKOUT – Strength Superset Blocks</w:t>
      </w:r>
    </w:p>
    <w:p w14:paraId="54010B75" w14:textId="77777777" w:rsidR="004F168D" w:rsidRPr="005E4500" w:rsidRDefault="00EE6F66" w:rsidP="005E4500">
      <w:pPr>
        <w:spacing w:after="120"/>
        <w:rPr>
          <w:u w:val="single"/>
        </w:rPr>
      </w:pPr>
      <w:r w:rsidRPr="005E4500">
        <w:rPr>
          <w:color w:val="006400"/>
          <w:u w:val="single"/>
        </w:rPr>
        <w:t xml:space="preserve">Each block = </w:t>
      </w:r>
      <w:r w:rsidRPr="005E4500">
        <w:rPr>
          <w:b/>
          <w:bCs/>
          <w:color w:val="FF0000"/>
          <w:u w:val="single"/>
        </w:rPr>
        <w:t>3 sets</w:t>
      </w:r>
      <w:r w:rsidRPr="005E4500">
        <w:rPr>
          <w:color w:val="FF0000"/>
          <w:u w:val="single"/>
        </w:rPr>
        <w:t xml:space="preserve"> </w:t>
      </w:r>
      <w:r w:rsidRPr="005E4500">
        <w:rPr>
          <w:color w:val="006400"/>
          <w:u w:val="single"/>
        </w:rPr>
        <w:t xml:space="preserve">| Rest </w:t>
      </w:r>
      <w:r w:rsidRPr="005E4500">
        <w:rPr>
          <w:color w:val="FF0000"/>
          <w:u w:val="single"/>
        </w:rPr>
        <w:t xml:space="preserve">30 sec </w:t>
      </w:r>
      <w:r w:rsidRPr="005E4500">
        <w:rPr>
          <w:color w:val="006400"/>
          <w:u w:val="single"/>
        </w:rPr>
        <w:t>between sets | Rest 1 min between blocks</w:t>
      </w:r>
    </w:p>
    <w:p w14:paraId="472179B2" w14:textId="77777777" w:rsidR="004F168D" w:rsidRPr="005E4500" w:rsidRDefault="00EE6F66" w:rsidP="005E4500">
      <w:pPr>
        <w:spacing w:after="120"/>
        <w:rPr>
          <w:u w:val="single"/>
        </w:rPr>
      </w:pPr>
      <w:r w:rsidRPr="005E4500">
        <w:rPr>
          <w:color w:val="0066CC"/>
          <w:u w:val="single"/>
        </w:rPr>
        <w:br/>
        <w:t xml:space="preserve">Block A – Upper Body Strength </w:t>
      </w:r>
      <w:r w:rsidRPr="005E4500">
        <w:rPr>
          <w:color w:val="FF0000"/>
          <w:u w:val="single"/>
        </w:rPr>
        <w:t>(3 Sets)</w:t>
      </w:r>
    </w:p>
    <w:p w14:paraId="6A46749C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Bench Press – </w:t>
      </w:r>
      <w:r>
        <w:rPr>
          <w:color w:val="FF0000"/>
        </w:rPr>
        <w:t>10 reps</w:t>
      </w:r>
      <w:r>
        <w:rPr>
          <w:color w:val="006400"/>
        </w:rPr>
        <w:t xml:space="preserve"> (40 lb per side)</w:t>
      </w:r>
    </w:p>
    <w:p w14:paraId="2BF4616F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One-Arm Dumbbell Row – </w:t>
      </w:r>
      <w:r>
        <w:rPr>
          <w:color w:val="FF0000"/>
        </w:rPr>
        <w:t>10 reps/side</w:t>
      </w:r>
      <w:r>
        <w:rPr>
          <w:color w:val="006400"/>
        </w:rPr>
        <w:t xml:space="preserve"> (20 lb)</w:t>
      </w:r>
    </w:p>
    <w:p w14:paraId="594AB437" w14:textId="77777777" w:rsidR="004F168D" w:rsidRPr="005E4500" w:rsidRDefault="00EE6F66" w:rsidP="005E4500">
      <w:pPr>
        <w:spacing w:after="120"/>
        <w:rPr>
          <w:u w:val="single"/>
        </w:rPr>
      </w:pPr>
      <w:r w:rsidRPr="005E4500">
        <w:rPr>
          <w:color w:val="0066CC"/>
          <w:u w:val="single"/>
        </w:rPr>
        <w:br/>
        <w:t xml:space="preserve">Block B – Lower Body + Core Stability </w:t>
      </w:r>
      <w:r w:rsidRPr="005E4500">
        <w:rPr>
          <w:b/>
          <w:bCs/>
          <w:i/>
          <w:iCs/>
          <w:color w:val="FF0000"/>
          <w:u w:val="single"/>
        </w:rPr>
        <w:t>(3 Sets</w:t>
      </w:r>
      <w:r w:rsidRPr="005E4500">
        <w:rPr>
          <w:color w:val="FF0000"/>
          <w:u w:val="single"/>
        </w:rPr>
        <w:t>)</w:t>
      </w:r>
    </w:p>
    <w:p w14:paraId="21F09A78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Romanian Deadlifts – </w:t>
      </w:r>
      <w:r>
        <w:rPr>
          <w:color w:val="FF0000"/>
        </w:rPr>
        <w:t>12 reps</w:t>
      </w:r>
      <w:r>
        <w:rPr>
          <w:color w:val="006400"/>
        </w:rPr>
        <w:t xml:space="preserve"> (25 lb dumbbells)</w:t>
      </w:r>
    </w:p>
    <w:p w14:paraId="2662A412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Dumbbell Side Bends – </w:t>
      </w:r>
      <w:r>
        <w:rPr>
          <w:color w:val="FF0000"/>
        </w:rPr>
        <w:t>12 reps/side</w:t>
      </w:r>
      <w:r>
        <w:rPr>
          <w:color w:val="006400"/>
        </w:rPr>
        <w:t xml:space="preserve"> (15–20 lb)</w:t>
      </w:r>
    </w:p>
    <w:p w14:paraId="313CFC0A" w14:textId="77777777" w:rsidR="004F168D" w:rsidRPr="005E4500" w:rsidRDefault="00EE6F66" w:rsidP="005E4500">
      <w:pPr>
        <w:spacing w:after="120"/>
        <w:rPr>
          <w:u w:val="single"/>
        </w:rPr>
      </w:pPr>
      <w:r w:rsidRPr="005E4500">
        <w:rPr>
          <w:color w:val="0066CC"/>
          <w:u w:val="single"/>
        </w:rPr>
        <w:br/>
        <w:t>Block C – Core Blast (3 Sets)</w:t>
      </w:r>
    </w:p>
    <w:p w14:paraId="0B9DD9A3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Dumbbell Russian Twists – </w:t>
      </w:r>
      <w:r>
        <w:rPr>
          <w:color w:val="FF0000"/>
        </w:rPr>
        <w:t>20 reps (10/side)</w:t>
      </w:r>
    </w:p>
    <w:p w14:paraId="41B2F910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Leg Raises (floor) – </w:t>
      </w:r>
      <w:r>
        <w:rPr>
          <w:color w:val="FF0000"/>
        </w:rPr>
        <w:t>10 reps</w:t>
      </w:r>
    </w:p>
    <w:p w14:paraId="0A09B328" w14:textId="77777777" w:rsidR="004F168D" w:rsidRPr="005E4500" w:rsidRDefault="00EE6F66" w:rsidP="005E4500">
      <w:pPr>
        <w:spacing w:after="120"/>
        <w:rPr>
          <w:u w:val="single"/>
        </w:rPr>
      </w:pPr>
      <w:r>
        <w:rPr>
          <w:color w:val="0066CC"/>
        </w:rPr>
        <w:br/>
      </w:r>
      <w:r w:rsidRPr="005E4500">
        <w:rPr>
          <w:color w:val="0066CC"/>
          <w:u w:val="single"/>
        </w:rPr>
        <w:t>COOL DOWN – 5 Minutes</w:t>
      </w:r>
    </w:p>
    <w:p w14:paraId="312ABEED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Seated Forward Fold (hamstrings/back) – </w:t>
      </w:r>
      <w:r w:rsidRPr="005E4500">
        <w:rPr>
          <w:color w:val="FF0000"/>
        </w:rPr>
        <w:t>30 sec</w:t>
      </w:r>
    </w:p>
    <w:p w14:paraId="4FEB692E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Standing Wall Calf Stretch (each leg) – </w:t>
      </w:r>
      <w:r w:rsidRPr="005E4500">
        <w:rPr>
          <w:color w:val="FF0000"/>
        </w:rPr>
        <w:t>30 sec</w:t>
      </w:r>
    </w:p>
    <w:p w14:paraId="152EF6CF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Lying Spinal Twist – </w:t>
      </w:r>
      <w:r w:rsidRPr="005E4500">
        <w:rPr>
          <w:color w:val="FF0000"/>
        </w:rPr>
        <w:t>30 sec</w:t>
      </w:r>
    </w:p>
    <w:p w14:paraId="45BF28A8" w14:textId="77777777" w:rsidR="004F168D" w:rsidRDefault="00EE6F66" w:rsidP="005E4500">
      <w:pPr>
        <w:spacing w:after="120"/>
        <w:ind w:left="360"/>
      </w:pPr>
      <w:r>
        <w:rPr>
          <w:color w:val="000000"/>
        </w:rPr>
        <w:t xml:space="preserve">• Child’s Pose – </w:t>
      </w:r>
      <w:r w:rsidRPr="005E4500">
        <w:rPr>
          <w:color w:val="FF0000"/>
        </w:rPr>
        <w:t>1 min</w:t>
      </w:r>
    </w:p>
    <w:sectPr w:rsidR="004F1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903188">
    <w:abstractNumId w:val="8"/>
  </w:num>
  <w:num w:numId="2" w16cid:durableId="1276911684">
    <w:abstractNumId w:val="6"/>
  </w:num>
  <w:num w:numId="3" w16cid:durableId="2058166219">
    <w:abstractNumId w:val="5"/>
  </w:num>
  <w:num w:numId="4" w16cid:durableId="1572929549">
    <w:abstractNumId w:val="4"/>
  </w:num>
  <w:num w:numId="5" w16cid:durableId="345444962">
    <w:abstractNumId w:val="7"/>
  </w:num>
  <w:num w:numId="6" w16cid:durableId="462428560">
    <w:abstractNumId w:val="3"/>
  </w:num>
  <w:num w:numId="7" w16cid:durableId="1434596339">
    <w:abstractNumId w:val="2"/>
  </w:num>
  <w:num w:numId="8" w16cid:durableId="617832940">
    <w:abstractNumId w:val="1"/>
  </w:num>
  <w:num w:numId="9" w16cid:durableId="204042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68D"/>
    <w:rsid w:val="005E4500"/>
    <w:rsid w:val="00AA1D8D"/>
    <w:rsid w:val="00B47730"/>
    <w:rsid w:val="00B73060"/>
    <w:rsid w:val="00CB0664"/>
    <w:rsid w:val="00EE6F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05A4"/>
  <w14:defaultImageDpi w14:val="300"/>
  <w15:docId w15:val="{326655D9-ED60-42D4-80CD-97DC68935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cp:lastPrinted>2025-08-04T16:48:00Z</cp:lastPrinted>
  <dcterms:created xsi:type="dcterms:W3CDTF">2013-12-23T23:15:00Z</dcterms:created>
  <dcterms:modified xsi:type="dcterms:W3CDTF">2013-12-23T23:15:00Z</dcterms:modified>
  <cp:category/>
</cp:coreProperties>
</file>