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66CC"/>
          <w:sz w:val="40"/>
        </w:rPr>
        <w:t>Friday Light Core + Mobility Routine</w:t>
      </w:r>
    </w:p>
    <w:p>
      <w:pPr>
        <w:jc w:val="left"/>
      </w:pPr>
      <w:r>
        <w:rPr>
          <w:i/>
        </w:rPr>
        <w:t>Generated on: July 18, 2025</w:t>
      </w:r>
    </w:p>
    <w:p>
      <w:r>
        <w:rPr>
          <w:color w:val="0066CC"/>
        </w:rPr>
        <w:br/>
        <w:t>WARM-UP (5 MINUTES)</w:t>
      </w:r>
    </w:p>
    <w:p>
      <w:r>
        <w:rPr>
          <w:color w:val="CC0000"/>
        </w:rPr>
        <w:t>1. Standing Arm Circles – 30 sec each direction</w:t>
      </w:r>
    </w:p>
    <w:p>
      <w:r>
        <w:rPr>
          <w:color w:val="CC0000"/>
        </w:rPr>
        <w:t>2. Hip Openers (march and rotate) – 1 min</w:t>
      </w:r>
    </w:p>
    <w:p>
      <w:r>
        <w:rPr>
          <w:color w:val="CC0000"/>
        </w:rPr>
        <w:t>3. Seated Torso Twists – 1 min</w:t>
      </w:r>
    </w:p>
    <w:p>
      <w:r>
        <w:rPr>
          <w:color w:val="CC0000"/>
        </w:rPr>
        <w:t>4. Standing Leg Swings (front to back) – 30 sec per leg</w:t>
      </w:r>
    </w:p>
    <w:p>
      <w:r>
        <w:rPr>
          <w:color w:val="CC0000"/>
        </w:rPr>
        <w:t>5. Gentle Standing Side Bends – 1 min</w:t>
      </w:r>
    </w:p>
    <w:p>
      <w:r>
        <w:rPr>
          <w:color w:val="0066CC"/>
        </w:rPr>
        <w:br/>
        <w:t>🔵 DETAILED WARM-UP INSTRUCTIONS</w:t>
      </w:r>
    </w:p>
    <w:p>
      <w:r>
        <w:rPr>
          <w:b/>
        </w:rPr>
        <w:br/>
        <w:t>2. Hip Openers (March and Rotate)</w:t>
      </w:r>
    </w:p>
    <w:p>
      <w:r>
        <w:t>• Stand tall with feet hip-width apart.</w:t>
        <w:br/>
        <w:t>• Lift your right knee as if marching, then rotate it outward (like opening a gate).</w:t>
        <w:br/>
        <w:t>• Lower it and repeat with the left leg.</w:t>
        <w:br/>
        <w:t>• Keep your core braced and movement smooth — no jerking.</w:t>
        <w:br/>
        <w:t>✅ Targets hips and groin, loosens up for dynamic motion.</w:t>
        <w:br/>
        <w:t>🔁 Alternate legs for 1 minute.</w:t>
      </w:r>
    </w:p>
    <w:p>
      <w:r>
        <w:rPr>
          <w:b/>
        </w:rPr>
        <w:br/>
        <w:t>3. Seated Torso Twists</w:t>
      </w:r>
    </w:p>
    <w:p>
      <w:r>
        <w:t>• Sit on a sturdy chair or bench with a straight back.</w:t>
        <w:br/>
        <w:t>• Cross arms over chest or place hands on opposite shoulders.</w:t>
        <w:br/>
        <w:t>• Twist your upper body to the right, return to center, then twist left.</w:t>
        <w:br/>
        <w:t>• Keep hips and legs still — only your torso moves.</w:t>
        <w:br/>
        <w:t>✅ Warms up your spine and improves rotational mobility.</w:t>
        <w:br/>
        <w:t>🔁 Repeat at a controlled pace for 1 minute.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