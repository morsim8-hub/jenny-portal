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66CC"/>
          <w:sz w:val="36"/>
          <w:u w:val="none"/>
        </w:rPr>
        <w:t>Jenny Prime – Quick Backup Workout</w:t>
      </w:r>
    </w:p>
    <w:p/>
    <w:p>
      <w:pPr>
        <w:jc w:val="left"/>
      </w:pPr>
      <w:r>
        <w:rPr>
          <w:b/>
          <w:color w:val="000000"/>
          <w:sz w:val="28"/>
          <w:u w:val="none"/>
        </w:rPr>
        <w:t>Warm-Up (3 Minutes)</w:t>
      </w:r>
    </w:p>
    <w:p>
      <w:pPr>
        <w:jc w:val="left"/>
      </w:pPr>
      <w:r>
        <w:rPr>
          <w:b w:val="0"/>
          <w:color w:val="000000"/>
          <w:sz w:val="28"/>
          <w:u w:val="none"/>
        </w:rPr>
        <w:t>• March in Place – 1 minute</w:t>
      </w:r>
    </w:p>
    <w:p>
      <w:pPr>
        <w:jc w:val="left"/>
      </w:pPr>
      <w:r>
        <w:rPr>
          <w:b w:val="0"/>
          <w:color w:val="000000"/>
          <w:sz w:val="28"/>
          <w:u w:val="none"/>
        </w:rPr>
        <w:t>• Arm Circles – 30 seconds each direction</w:t>
      </w:r>
    </w:p>
    <w:p>
      <w:pPr>
        <w:jc w:val="left"/>
      </w:pPr>
      <w:r>
        <w:rPr>
          <w:b w:val="0"/>
          <w:color w:val="000000"/>
          <w:sz w:val="28"/>
          <w:u w:val="none"/>
        </w:rPr>
        <w:t>• Standing Torso Twists – 1 minute</w:t>
      </w:r>
    </w:p>
    <w:p>
      <w:pPr>
        <w:jc w:val="left"/>
      </w:pPr>
      <w:r>
        <w:rPr>
          <w:b/>
          <w:color w:val="000000"/>
          <w:sz w:val="28"/>
          <w:u w:val="none"/>
        </w:rPr>
        <w:br/>
        <w:t>Main Circuit (Repeat 2x)</w:t>
      </w:r>
    </w:p>
    <w:p>
      <w:pPr>
        <w:jc w:val="left"/>
      </w:pPr>
      <w:r>
        <w:rPr>
          <w:b w:val="0"/>
          <w:color w:val="000000"/>
          <w:sz w:val="28"/>
          <w:u w:val="none"/>
        </w:rPr>
        <w:t>• Bodyweight Squats – 15 reps</w:t>
      </w:r>
    </w:p>
    <w:p>
      <w:pPr>
        <w:jc w:val="left"/>
      </w:pPr>
      <w:r>
        <w:rPr>
          <w:b w:val="0"/>
          <w:color w:val="000000"/>
          <w:sz w:val="28"/>
          <w:u w:val="none"/>
        </w:rPr>
        <w:t>• Push-Ups (Wall or Knee) – 10-15 reps</w:t>
      </w:r>
    </w:p>
    <w:p>
      <w:pPr>
        <w:jc w:val="left"/>
      </w:pPr>
      <w:r>
        <w:rPr>
          <w:b w:val="0"/>
          <w:color w:val="000000"/>
          <w:sz w:val="28"/>
          <w:u w:val="none"/>
        </w:rPr>
        <w:t>• Standing Side Crunch – 12 per side</w:t>
      </w:r>
    </w:p>
    <w:p>
      <w:pPr>
        <w:jc w:val="left"/>
      </w:pPr>
      <w:r>
        <w:rPr>
          <w:b w:val="0"/>
          <w:color w:val="000000"/>
          <w:sz w:val="28"/>
          <w:u w:val="none"/>
        </w:rPr>
        <w:t>• Glute Bridges – 15 reps</w:t>
      </w:r>
    </w:p>
    <w:p>
      <w:pPr>
        <w:jc w:val="left"/>
      </w:pPr>
      <w:r>
        <w:rPr>
          <w:b w:val="0"/>
          <w:color w:val="000000"/>
          <w:sz w:val="28"/>
          <w:u w:val="none"/>
        </w:rPr>
        <w:t>• Plank (Wall or Elbow) – Hold for 30 seconds</w:t>
      </w:r>
    </w:p>
    <w:p>
      <w:pPr>
        <w:jc w:val="left"/>
      </w:pPr>
      <w:r>
        <w:rPr>
          <w:b/>
          <w:color w:val="000000"/>
          <w:sz w:val="28"/>
          <w:u w:val="none"/>
        </w:rPr>
        <w:br/>
        <w:t>Cool-Down (3-5 Minutes)</w:t>
      </w:r>
    </w:p>
    <w:p>
      <w:pPr>
        <w:jc w:val="left"/>
      </w:pPr>
      <w:r>
        <w:rPr>
          <w:b w:val="0"/>
          <w:color w:val="000000"/>
          <w:sz w:val="28"/>
          <w:u w:val="none"/>
        </w:rPr>
        <w:t>• Forward Fold – 1 minute</w:t>
      </w:r>
    </w:p>
    <w:p>
      <w:pPr>
        <w:jc w:val="left"/>
      </w:pPr>
      <w:r>
        <w:rPr>
          <w:b w:val="0"/>
          <w:color w:val="000000"/>
          <w:sz w:val="28"/>
          <w:u w:val="none"/>
        </w:rPr>
        <w:t>• Chest Opener (Standing) – 1 minute</w:t>
      </w:r>
    </w:p>
    <w:p>
      <w:pPr>
        <w:jc w:val="left"/>
      </w:pPr>
      <w:r>
        <w:rPr>
          <w:b w:val="0"/>
          <w:color w:val="000000"/>
          <w:sz w:val="28"/>
          <w:u w:val="none"/>
        </w:rPr>
        <w:t>• Deep Breathing – 1-2 minutes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