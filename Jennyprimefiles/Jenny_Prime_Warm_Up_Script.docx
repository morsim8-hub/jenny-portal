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Jenny Prime – Custom Warm-Up Script</w:t>
      </w:r>
    </w:p>
    <w:p>
      <w:r>
        <w:rPr>
          <w:b/>
          <w:color w:val="FF0000"/>
          <w:sz w:val="24"/>
        </w:rPr>
        <w:t xml:space="preserve">Prompt: </w:t>
      </w:r>
      <w:r>
        <w:rPr>
          <w:sz w:val="24"/>
        </w:rPr>
        <w:t>Are you ready for your warm-up? Push start</w:t>
      </w:r>
    </w:p>
    <w:p>
      <w:r>
        <w:rPr>
          <w:b/>
          <w:color w:val="FF0000"/>
          <w:sz w:val="24"/>
        </w:rPr>
        <w:t xml:space="preserve">Action: </w:t>
      </w:r>
      <w:r>
        <w:rPr>
          <w:sz w:val="24"/>
        </w:rPr>
        <w:t>Magdy pushes start</w:t>
      </w:r>
    </w:p>
    <w:p>
      <w:r>
        <w:rPr>
          <w:b/>
          <w:color w:val="FF0000"/>
          <w:sz w:val="24"/>
        </w:rPr>
        <w:t xml:space="preserve">Prompt: </w:t>
      </w:r>
      <w:r>
        <w:rPr>
          <w:sz w:val="24"/>
        </w:rPr>
        <w:t>Arm circle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Arm circle forward for 30 seconds</w:t>
      </w:r>
    </w:p>
    <w:p>
      <w:r>
        <w:rPr>
          <w:b/>
          <w:color w:val="FF0000"/>
          <w:sz w:val="24"/>
        </w:rPr>
        <w:t xml:space="preserve">Timer: </w:t>
      </w:r>
      <w:r>
        <w:rPr>
          <w:sz w:val="24"/>
        </w:rPr>
        <w:t>30 second countdown</w:t>
      </w:r>
    </w:p>
    <w:p>
      <w:r>
        <w:rPr>
          <w:b/>
          <w:color w:val="FF0000"/>
          <w:sz w:val="24"/>
        </w:rPr>
        <w:t xml:space="preserve">Timer: </w:t>
      </w:r>
      <w:r>
        <w:rPr>
          <w:sz w:val="24"/>
        </w:rPr>
        <w:t>At zero, the whole page flashes red and five long beeps sound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Good job. Push next for backward</w:t>
      </w:r>
    </w:p>
    <w:p>
      <w:r>
        <w:rPr>
          <w:b/>
          <w:color w:val="FF0000"/>
          <w:sz w:val="24"/>
        </w:rPr>
        <w:t xml:space="preserve">Action: </w:t>
      </w:r>
      <w:r>
        <w:rPr>
          <w:sz w:val="24"/>
        </w:rPr>
        <w:t>Magdy pushes start</w:t>
      </w:r>
    </w:p>
    <w:p>
      <w:r>
        <w:rPr>
          <w:b/>
          <w:color w:val="FF0000"/>
          <w:sz w:val="24"/>
        </w:rPr>
        <w:t xml:space="preserve">Timer: </w:t>
      </w:r>
      <w:r>
        <w:rPr>
          <w:sz w:val="24"/>
        </w:rPr>
        <w:t>30 second countdown</w:t>
      </w:r>
    </w:p>
    <w:p>
      <w:r>
        <w:rPr>
          <w:b/>
          <w:color w:val="FF0000"/>
          <w:sz w:val="24"/>
        </w:rPr>
        <w:t xml:space="preserve">Timer: </w:t>
      </w:r>
      <w:r>
        <w:rPr>
          <w:sz w:val="24"/>
        </w:rPr>
        <w:t>At zero, the whole page flashes red and five long beeps sound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Good job. Push next for your next exercise</w:t>
      </w:r>
    </w:p>
    <w:p>
      <w:r>
        <w:rPr>
          <w:b/>
          <w:color w:val="FF0000"/>
          <w:sz w:val="24"/>
        </w:rPr>
        <w:t xml:space="preserve">Action: </w:t>
      </w:r>
      <w:r>
        <w:rPr>
          <w:sz w:val="24"/>
        </w:rPr>
        <w:t>Magdy pushes next</w:t>
      </w:r>
    </w:p>
    <w:p>
      <w:r>
        <w:rPr>
          <w:b/>
          <w:color w:val="FF0000"/>
          <w:sz w:val="24"/>
        </w:rPr>
        <w:t xml:space="preserve">Prompt: </w:t>
      </w:r>
      <w:r>
        <w:rPr>
          <w:sz w:val="24"/>
        </w:rPr>
        <w:t>Standing torso twist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Standing torso twist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Push start when ready</w:t>
      </w:r>
    </w:p>
    <w:p>
      <w:r>
        <w:rPr>
          <w:b/>
          <w:color w:val="FF0000"/>
          <w:sz w:val="24"/>
        </w:rPr>
        <w:t xml:space="preserve">Action: </w:t>
      </w:r>
      <w:r>
        <w:rPr>
          <w:sz w:val="24"/>
        </w:rPr>
        <w:t>Magdy pushes start</w:t>
      </w:r>
    </w:p>
    <w:p>
      <w:r>
        <w:rPr>
          <w:b/>
          <w:color w:val="FF0000"/>
          <w:sz w:val="24"/>
        </w:rPr>
        <w:t xml:space="preserve">Timer: </w:t>
      </w:r>
      <w:r>
        <w:rPr>
          <w:sz w:val="24"/>
        </w:rPr>
        <w:t>60 second countdown</w:t>
      </w:r>
    </w:p>
    <w:p>
      <w:r>
        <w:rPr>
          <w:b/>
          <w:color w:val="FF0000"/>
          <w:sz w:val="24"/>
        </w:rPr>
        <w:t xml:space="preserve">Timer: </w:t>
      </w:r>
      <w:r>
        <w:rPr>
          <w:sz w:val="24"/>
        </w:rPr>
        <w:t>At zero, the whole page flashes red and five long beeps sound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Good job. Push next when ready for your next exercise</w:t>
      </w:r>
    </w:p>
    <w:p>
      <w:r>
        <w:rPr>
          <w:b/>
          <w:color w:val="FF0000"/>
          <w:sz w:val="24"/>
        </w:rPr>
        <w:t xml:space="preserve">Action: </w:t>
      </w:r>
      <w:r>
        <w:rPr>
          <w:sz w:val="24"/>
        </w:rPr>
        <w:t>Magdy pushes next</w:t>
      </w:r>
    </w:p>
    <w:p>
      <w:r>
        <w:rPr>
          <w:b/>
          <w:color w:val="FF0000"/>
          <w:sz w:val="24"/>
        </w:rPr>
        <w:t xml:space="preserve">Prompt: </w:t>
      </w:r>
      <w:r>
        <w:rPr>
          <w:sz w:val="24"/>
        </w:rPr>
        <w:t>March in place with arm swing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March in place with arm swing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Push start when ready</w:t>
      </w:r>
    </w:p>
    <w:p>
      <w:r>
        <w:rPr>
          <w:b/>
          <w:color w:val="FF0000"/>
          <w:sz w:val="24"/>
        </w:rPr>
        <w:t xml:space="preserve">Action: </w:t>
      </w:r>
      <w:r>
        <w:rPr>
          <w:sz w:val="24"/>
        </w:rPr>
        <w:t>Magdy pushes start</w:t>
      </w:r>
    </w:p>
    <w:p>
      <w:r>
        <w:rPr>
          <w:b/>
          <w:color w:val="FF0000"/>
          <w:sz w:val="24"/>
        </w:rPr>
        <w:t xml:space="preserve">Timer: </w:t>
      </w:r>
      <w:r>
        <w:rPr>
          <w:sz w:val="24"/>
        </w:rPr>
        <w:t>60 second countdown</w:t>
      </w:r>
    </w:p>
    <w:p>
      <w:r>
        <w:rPr>
          <w:b/>
          <w:color w:val="FF0000"/>
          <w:sz w:val="24"/>
        </w:rPr>
        <w:t xml:space="preserve">Timer: </w:t>
      </w:r>
      <w:r>
        <w:rPr>
          <w:sz w:val="24"/>
        </w:rPr>
        <w:t>At zero, the whole page flashes red and five long beeps sound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Good job. Push next when ready for your next exercise</w:t>
      </w:r>
    </w:p>
    <w:p>
      <w:r>
        <w:rPr>
          <w:b/>
          <w:color w:val="FF0000"/>
          <w:sz w:val="24"/>
        </w:rPr>
        <w:t xml:space="preserve">Action: </w:t>
      </w:r>
      <w:r>
        <w:rPr>
          <w:sz w:val="24"/>
        </w:rPr>
        <w:t>Magdy pushes next</w:t>
      </w:r>
    </w:p>
    <w:p>
      <w:r>
        <w:rPr>
          <w:b/>
          <w:color w:val="FF0000"/>
          <w:sz w:val="24"/>
        </w:rPr>
        <w:t xml:space="preserve">Prompt: </w:t>
      </w:r>
      <w:r>
        <w:rPr>
          <w:sz w:val="24"/>
        </w:rPr>
        <w:t>Cat-cow standing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Cat-cow standing 60 seconds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Push start when ready</w:t>
      </w:r>
    </w:p>
    <w:p>
      <w:r>
        <w:rPr>
          <w:b/>
          <w:color w:val="FF0000"/>
          <w:sz w:val="24"/>
        </w:rPr>
        <w:t xml:space="preserve">Action: </w:t>
      </w:r>
      <w:r>
        <w:rPr>
          <w:sz w:val="24"/>
        </w:rPr>
        <w:t>Magdy pushes start</w:t>
      </w:r>
    </w:p>
    <w:p>
      <w:r>
        <w:rPr>
          <w:b/>
          <w:color w:val="FF0000"/>
          <w:sz w:val="24"/>
        </w:rPr>
        <w:t xml:space="preserve">Timer: </w:t>
      </w:r>
      <w:r>
        <w:rPr>
          <w:sz w:val="24"/>
        </w:rPr>
        <w:t>60 second countdown</w:t>
      </w:r>
    </w:p>
    <w:p>
      <w:r>
        <w:rPr>
          <w:b/>
          <w:color w:val="FF0000"/>
          <w:sz w:val="24"/>
        </w:rPr>
        <w:t xml:space="preserve">Timer: </w:t>
      </w:r>
      <w:r>
        <w:rPr>
          <w:sz w:val="24"/>
        </w:rPr>
        <w:t>At zero, the whole page flashes red and five long beeps sound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Good job. Push next when ready for your next exercise</w:t>
      </w:r>
    </w:p>
    <w:p>
      <w:r>
        <w:rPr>
          <w:b/>
          <w:color w:val="FF0000"/>
          <w:sz w:val="24"/>
        </w:rPr>
        <w:t xml:space="preserve">Action: </w:t>
      </w:r>
      <w:r>
        <w:rPr>
          <w:sz w:val="24"/>
        </w:rPr>
        <w:t>Magdy pushes next</w:t>
      </w:r>
    </w:p>
    <w:p>
      <w:r>
        <w:rPr>
          <w:b/>
          <w:color w:val="FF0000"/>
          <w:sz w:val="24"/>
        </w:rPr>
        <w:t xml:space="preserve">Prompt: </w:t>
      </w:r>
      <w:r>
        <w:rPr>
          <w:sz w:val="24"/>
        </w:rPr>
        <w:t>Leg swings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Leg swings 60 seconds. Push start when ready</w:t>
      </w:r>
    </w:p>
    <w:p>
      <w:r>
        <w:rPr>
          <w:b/>
          <w:color w:val="FF0000"/>
          <w:sz w:val="24"/>
        </w:rPr>
        <w:t xml:space="preserve">Action: </w:t>
      </w:r>
      <w:r>
        <w:rPr>
          <w:sz w:val="24"/>
        </w:rPr>
        <w:t>Magdy pushes start</w:t>
      </w:r>
    </w:p>
    <w:p>
      <w:r>
        <w:rPr>
          <w:b/>
          <w:color w:val="FF0000"/>
          <w:sz w:val="24"/>
        </w:rPr>
        <w:t xml:space="preserve">Timer: </w:t>
      </w:r>
      <w:r>
        <w:rPr>
          <w:sz w:val="24"/>
        </w:rPr>
        <w:t>60 second countdown</w:t>
      </w:r>
    </w:p>
    <w:p>
      <w:r>
        <w:rPr>
          <w:b/>
          <w:color w:val="FF0000"/>
          <w:sz w:val="24"/>
        </w:rPr>
        <w:t xml:space="preserve">Timer: </w:t>
      </w:r>
      <w:r>
        <w:rPr>
          <w:sz w:val="24"/>
        </w:rPr>
        <w:t>At zero, the whole page flashes red and five long beeps sound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Good job. Push next for your next exercise</w:t>
      </w:r>
    </w:p>
    <w:p>
      <w:r>
        <w:rPr>
          <w:b/>
          <w:color w:val="FF0000"/>
          <w:sz w:val="24"/>
        </w:rPr>
        <w:t xml:space="preserve">Action: </w:t>
      </w:r>
      <w:r>
        <w:rPr>
          <w:sz w:val="24"/>
        </w:rPr>
        <w:t>Magdy pushes next</w:t>
      </w:r>
    </w:p>
    <w:p>
      <w:r>
        <w:rPr>
          <w:b/>
          <w:color w:val="FF0000"/>
          <w:sz w:val="24"/>
        </w:rPr>
        <w:t xml:space="preserve">Prompt: </w:t>
      </w:r>
      <w:r>
        <w:rPr>
          <w:sz w:val="24"/>
        </w:rPr>
        <w:t>Glute bridges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Glute bridges 60 seconds. Push start when ready</w:t>
      </w:r>
    </w:p>
    <w:p>
      <w:r>
        <w:rPr>
          <w:b/>
          <w:color w:val="FF0000"/>
          <w:sz w:val="24"/>
        </w:rPr>
        <w:t xml:space="preserve">Action: </w:t>
      </w:r>
      <w:r>
        <w:rPr>
          <w:sz w:val="24"/>
        </w:rPr>
        <w:t>Magdy pushes start</w:t>
      </w:r>
    </w:p>
    <w:p>
      <w:r>
        <w:rPr>
          <w:b/>
          <w:color w:val="FF0000"/>
          <w:sz w:val="24"/>
        </w:rPr>
        <w:t xml:space="preserve">Timer: </w:t>
      </w:r>
      <w:r>
        <w:rPr>
          <w:sz w:val="24"/>
        </w:rPr>
        <w:t>60 second countdown</w:t>
      </w:r>
    </w:p>
    <w:p>
      <w:r>
        <w:rPr>
          <w:b/>
          <w:color w:val="FF0000"/>
          <w:sz w:val="24"/>
        </w:rPr>
        <w:t xml:space="preserve">Timer: </w:t>
      </w:r>
      <w:r>
        <w:rPr>
          <w:sz w:val="24"/>
        </w:rPr>
        <w:t>At zero, the whole page flashes red and five long beeps sound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Good job. Push next for your next exercise</w:t>
      </w:r>
    </w:p>
    <w:p>
      <w:r>
        <w:rPr>
          <w:b/>
          <w:color w:val="FF0000"/>
          <w:sz w:val="24"/>
        </w:rPr>
        <w:t xml:space="preserve">Action: </w:t>
      </w:r>
      <w:r>
        <w:rPr>
          <w:sz w:val="24"/>
        </w:rPr>
        <w:t>Magdy pushes next</w:t>
      </w:r>
    </w:p>
    <w:p>
      <w:r>
        <w:rPr>
          <w:b/>
          <w:color w:val="FF0000"/>
          <w:sz w:val="24"/>
        </w:rPr>
        <w:t xml:space="preserve">Prompt: </w:t>
      </w:r>
      <w:r>
        <w:rPr>
          <w:sz w:val="24"/>
        </w:rPr>
        <w:t>Standing knee raises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Standing knee raises 60 seconds. Push start when ready</w:t>
      </w:r>
    </w:p>
    <w:p>
      <w:r>
        <w:rPr>
          <w:b/>
          <w:color w:val="FF0000"/>
          <w:sz w:val="24"/>
        </w:rPr>
        <w:t xml:space="preserve">Action: </w:t>
      </w:r>
      <w:r>
        <w:rPr>
          <w:sz w:val="24"/>
        </w:rPr>
        <w:t>Magdy pushes start</w:t>
      </w:r>
    </w:p>
    <w:p>
      <w:r>
        <w:rPr>
          <w:b/>
          <w:color w:val="FF0000"/>
          <w:sz w:val="24"/>
        </w:rPr>
        <w:t xml:space="preserve">Timer: </w:t>
      </w:r>
      <w:r>
        <w:rPr>
          <w:sz w:val="24"/>
        </w:rPr>
        <w:t>60 second countdown</w:t>
      </w:r>
    </w:p>
    <w:p>
      <w:r>
        <w:rPr>
          <w:b/>
          <w:color w:val="FF0000"/>
          <w:sz w:val="24"/>
        </w:rPr>
        <w:t xml:space="preserve">Timer: </w:t>
      </w:r>
      <w:r>
        <w:rPr>
          <w:sz w:val="24"/>
        </w:rPr>
        <w:t>At zero, the whole page flashes red and five long beeps sound</w:t>
      </w:r>
    </w:p>
    <w:p>
      <w:r>
        <w:rPr>
          <w:b/>
          <w:color w:val="FF0000"/>
          <w:sz w:val="24"/>
        </w:rPr>
        <w:t xml:space="preserve">Voice: </w:t>
      </w:r>
      <w:r>
        <w:rPr>
          <w:sz w:val="24"/>
        </w:rPr>
        <w:t>Good job. This completes your warm-up. Push next for the main workout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