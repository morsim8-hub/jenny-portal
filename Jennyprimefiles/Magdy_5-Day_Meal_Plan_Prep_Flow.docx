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Magdy's 5-Day Meal Plan &amp; Prep Flow</w:t>
      </w:r>
    </w:p>
    <w:p>
      <w:r>
        <w:t>Diabetic-Friendly • Minimal Prep • Rotating Meals • Uses Air Fryer, Pressure Cooker, Rice Cooker</w:t>
      </w:r>
    </w:p>
    <w:p>
      <w:r>
        <w:t>Generated by Jenny • June 29, 2025</w:t>
      </w:r>
    </w:p>
    <w:p>
      <w:pPr>
        <w:pStyle w:val="Heading2"/>
      </w:pPr>
      <w:r>
        <w:t>Day 1</w:t>
      </w:r>
    </w:p>
    <w:p>
      <w:r>
        <w:rPr>
          <w:b/>
          <w:sz w:val="24"/>
        </w:rPr>
        <w:t xml:space="preserve">Breakfast: </w:t>
      </w:r>
      <w:r>
        <w:rPr>
          <w:sz w:val="24"/>
        </w:rPr>
        <w:t>Boiled eggs + chicken sausage + chia seeds + olive oil + spices</w:t>
      </w:r>
    </w:p>
    <w:p>
      <w:r>
        <w:rPr>
          <w:b/>
          <w:sz w:val="24"/>
        </w:rPr>
        <w:t xml:space="preserve">Lunch: </w:t>
      </w:r>
      <w:r>
        <w:rPr>
          <w:sz w:val="24"/>
        </w:rPr>
        <w:t>Leftover chicken thigh stew with brown rice + small fruit salad</w:t>
      </w:r>
    </w:p>
    <w:p>
      <w:r>
        <w:rPr>
          <w:b/>
          <w:sz w:val="24"/>
        </w:rPr>
        <w:t xml:space="preserve">Dinner: </w:t>
      </w:r>
      <w:r>
        <w:rPr>
          <w:sz w:val="24"/>
        </w:rPr>
        <w:t>Pressure cooker chicken thighs with tomato paste, garlic, and lemon (well done) + side of broccoli</w:t>
      </w:r>
    </w:p>
    <w:p>
      <w:pPr>
        <w:pStyle w:val="Heading2"/>
      </w:pPr>
      <w:r>
        <w:t>Day 2</w:t>
      </w:r>
    </w:p>
    <w:p>
      <w:r>
        <w:rPr>
          <w:b/>
          <w:sz w:val="24"/>
        </w:rPr>
        <w:t xml:space="preserve">Breakfast: </w:t>
      </w:r>
      <w:r>
        <w:rPr>
          <w:sz w:val="24"/>
        </w:rPr>
        <w:t>Oats with chia, almond butter, and berries (unsweetened almond milk)</w:t>
      </w:r>
    </w:p>
    <w:p>
      <w:r>
        <w:rPr>
          <w:b/>
          <w:sz w:val="24"/>
        </w:rPr>
        <w:t xml:space="preserve">Lunch: </w:t>
      </w:r>
      <w:r>
        <w:rPr>
          <w:sz w:val="24"/>
        </w:rPr>
        <w:t>Leftover beef and lentil skillet + cucumber tomato salad</w:t>
      </w:r>
    </w:p>
    <w:p>
      <w:r>
        <w:rPr>
          <w:b/>
          <w:sz w:val="24"/>
        </w:rPr>
        <w:t xml:space="preserve">Dinner: </w:t>
      </w:r>
      <w:r>
        <w:rPr>
          <w:sz w:val="24"/>
        </w:rPr>
        <w:t>Lean ground beef skillet with lentils, onions, and spinach + roasted zucchini (air fryer)</w:t>
      </w:r>
    </w:p>
    <w:p>
      <w:pPr>
        <w:pStyle w:val="Heading2"/>
      </w:pPr>
      <w:r>
        <w:t>Day 3</w:t>
      </w:r>
    </w:p>
    <w:p>
      <w:r>
        <w:rPr>
          <w:b/>
          <w:sz w:val="24"/>
        </w:rPr>
        <w:t xml:space="preserve">Breakfast: </w:t>
      </w:r>
      <w:r>
        <w:rPr>
          <w:sz w:val="24"/>
        </w:rPr>
        <w:t>Boiled eggs + beans + lemon + black seeds + olive oil</w:t>
      </w:r>
    </w:p>
    <w:p>
      <w:r>
        <w:rPr>
          <w:b/>
          <w:sz w:val="24"/>
        </w:rPr>
        <w:t xml:space="preserve">Lunch: </w:t>
      </w:r>
      <w:r>
        <w:rPr>
          <w:sz w:val="24"/>
        </w:rPr>
        <w:t>Leftover tomato-lentil beef skillet + wrap with greens</w:t>
      </w:r>
    </w:p>
    <w:p>
      <w:r>
        <w:rPr>
          <w:b/>
          <w:sz w:val="24"/>
        </w:rPr>
        <w:t xml:space="preserve">Dinner: </w:t>
      </w:r>
      <w:r>
        <w:rPr>
          <w:sz w:val="24"/>
        </w:rPr>
        <w:t>Grilled fish (well done) with garlic, lemon, and side of rice + sautéed peppers</w:t>
      </w:r>
    </w:p>
    <w:p>
      <w:pPr>
        <w:pStyle w:val="Heading2"/>
      </w:pPr>
      <w:r>
        <w:t>Day 4</w:t>
      </w:r>
    </w:p>
    <w:p>
      <w:r>
        <w:rPr>
          <w:b/>
          <w:sz w:val="24"/>
        </w:rPr>
        <w:t xml:space="preserve">Breakfast: </w:t>
      </w:r>
      <w:r>
        <w:rPr>
          <w:sz w:val="24"/>
        </w:rPr>
        <w:t>Greek yogurt + chia + nuts (if available) + berries</w:t>
      </w:r>
    </w:p>
    <w:p>
      <w:r>
        <w:rPr>
          <w:b/>
          <w:sz w:val="24"/>
        </w:rPr>
        <w:t xml:space="preserve">Lunch: </w:t>
      </w:r>
      <w:r>
        <w:rPr>
          <w:sz w:val="24"/>
        </w:rPr>
        <w:t>Leftover fish + wrap + veggie mix + side salad</w:t>
      </w:r>
    </w:p>
    <w:p>
      <w:r>
        <w:rPr>
          <w:b/>
          <w:sz w:val="24"/>
        </w:rPr>
        <w:t xml:space="preserve">Dinner: </w:t>
      </w:r>
      <w:r>
        <w:rPr>
          <w:sz w:val="24"/>
        </w:rPr>
        <w:t>Chicken stir-fry (air fryer or stovetop) with no-salt soy sauce, ginger, and greens</w:t>
      </w:r>
    </w:p>
    <w:p>
      <w:pPr>
        <w:pStyle w:val="Heading2"/>
      </w:pPr>
      <w:r>
        <w:t>Day 5</w:t>
      </w:r>
    </w:p>
    <w:p>
      <w:r>
        <w:rPr>
          <w:b/>
          <w:sz w:val="24"/>
        </w:rPr>
        <w:t xml:space="preserve">Breakfast: </w:t>
      </w:r>
      <w:r>
        <w:rPr>
          <w:sz w:val="24"/>
        </w:rPr>
        <w:t>Oats with almond butter + boiled egg (if prepped)</w:t>
      </w:r>
    </w:p>
    <w:p>
      <w:r>
        <w:rPr>
          <w:b/>
          <w:sz w:val="24"/>
        </w:rPr>
        <w:t xml:space="preserve">Lunch: </w:t>
      </w:r>
      <w:r>
        <w:rPr>
          <w:sz w:val="24"/>
        </w:rPr>
        <w:t>Leftover stir-fry + fruit salad</w:t>
      </w:r>
    </w:p>
    <w:p>
      <w:r>
        <w:rPr>
          <w:b/>
          <w:sz w:val="24"/>
        </w:rPr>
        <w:t xml:space="preserve">Dinner: </w:t>
      </w:r>
      <w:r>
        <w:rPr>
          <w:sz w:val="24"/>
        </w:rPr>
        <w:t>Oven-baked hamburger patties (well done) with side of roasted potatoes + spinach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