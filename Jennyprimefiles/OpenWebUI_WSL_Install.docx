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Installing Open-WebUI in WSL (Option B)</w:t>
      </w:r>
    </w:p>
    <w:p>
      <w:pPr>
        <w:pStyle w:val="Heading2"/>
      </w:pPr>
      <w:r>
        <w:t>Step 1: Update packages</w:t>
      </w:r>
    </w:p>
    <w:p>
      <w:r>
        <w:t>Open your WSL Ubuntu terminal and run:</w:t>
        <w:br/>
        <w:br/>
        <w:t>```bash</w:t>
        <w:br/>
        <w:t>sudo apt update &amp;&amp; sudo apt upgrade -y</w:t>
        <w:br/>
        <w:t>```</w:t>
      </w:r>
    </w:p>
    <w:p>
      <w:pPr>
        <w:pStyle w:val="Heading2"/>
      </w:pPr>
      <w:r>
        <w:t>Step 2: Install Python tools</w:t>
      </w:r>
    </w:p>
    <w:p>
      <w:r>
        <w:t>```bash</w:t>
        <w:br/>
        <w:t>sudo apt install -y python3-pip python3-venv</w:t>
        <w:br/>
        <w:t>```</w:t>
      </w:r>
    </w:p>
    <w:p>
      <w:pPr>
        <w:pStyle w:val="Heading2"/>
      </w:pPr>
      <w:r>
        <w:t>Step 3: Make a folder &amp; virtual environment</w:t>
      </w:r>
    </w:p>
    <w:p>
      <w:r>
        <w:t>```bash</w:t>
        <w:br/>
        <w:t>mkdir -p ~/apps/openwebui &amp;&amp; cd ~/apps/openwebui</w:t>
        <w:br/>
        <w:t>python3 -m venv .venv</w:t>
        <w:br/>
        <w:t>source .venv/bin/activate</w:t>
        <w:br/>
        <w:t>```</w:t>
      </w:r>
    </w:p>
    <w:p>
      <w:pPr>
        <w:pStyle w:val="Heading2"/>
      </w:pPr>
      <w:r>
        <w:t>Step 4: Install Open-WebUI</w:t>
      </w:r>
    </w:p>
    <w:p>
      <w:r>
        <w:t>```bash</w:t>
        <w:br/>
        <w:t>pip install --upgrade pip</w:t>
        <w:br/>
        <w:t>pip install open-webui</w:t>
        <w:br/>
        <w:t>```</w:t>
      </w:r>
    </w:p>
    <w:p>
      <w:pPr>
        <w:pStyle w:val="Heading2"/>
      </w:pPr>
      <w:r>
        <w:t>Step 5: Start Open-WebUI</w:t>
      </w:r>
    </w:p>
    <w:p>
      <w:r>
        <w:t>Make sure Ollama is running first in another WSL tab, then run:</w:t>
        <w:br/>
        <w:br/>
        <w:t>```bash</w:t>
        <w:br/>
        <w:t>open-webui serve --host 0.0.0.0 --port 3000 --ollama-base-url http://127.0.0.1:11434</w:t>
        <w:br/>
        <w:t>```</w:t>
      </w:r>
    </w:p>
    <w:p>
      <w:pPr>
        <w:pStyle w:val="Heading2"/>
      </w:pPr>
      <w:r>
        <w:t>Step 6: Access from Windows</w:t>
      </w:r>
    </w:p>
    <w:p>
      <w:r>
        <w:t>Open your browser at:</w:t>
        <w:br/>
        <w:br/>
        <w:t>http://localhost:3000</w:t>
      </w:r>
    </w:p>
    <w:p>
      <w:pPr>
        <w:pStyle w:val="Heading2"/>
      </w:pPr>
      <w:r>
        <w:t>Stopping &amp; Restarting Later</w:t>
      </w:r>
    </w:p>
    <w:p>
      <w:r>
        <w:t>When you close the terminal, the server stops. To restart:</w:t>
        <w:br/>
        <w:br/>
        <w:t>```bash</w:t>
        <w:br/>
        <w:t>cd ~/apps/openwebui</w:t>
        <w:br/>
        <w:t>source .venv/bin/activate</w:t>
        <w:br/>
        <w:t>open-webui serve --host 0.0.0.0 --port 3000 --ollama-base-url http://127.0.0.1:11434</w:t>
        <w:br/>
        <w:t>```</w:t>
      </w:r>
    </w:p>
    <w:p>
      <w:pPr>
        <w:pStyle w:val="Heading2"/>
      </w:pPr>
      <w:r>
        <w:t>Sanity Check (Ollama)</w:t>
      </w:r>
    </w:p>
    <w:p>
      <w:r>
        <w:t>Before starting WebUI, make sure Ollama is serving:</w:t>
        <w:br/>
        <w:br/>
        <w:t>```bash</w:t>
        <w:br/>
        <w:t>pgrep -x ollama &gt;/dev/null || (export OLLAMA_NUM_THREADS=12; nohup ollama serve --host 0.0.0.0 &gt;/tmp/ollama.log 2&gt;&amp;1 &amp;)</w:t>
        <w:br/>
        <w:t>curl -s http://127.0.0.1:11434/api/tags</w:t>
        <w:br/>
        <w:t>```</w:t>
        <w:br/>
        <w:t>You should see your models (`jenny-lite`, `jenny`).</w:t>
      </w:r>
    </w:p>
    <w:p>
      <w:pPr>
        <w:pStyle w:val="Heading2"/>
      </w:pPr>
      <w:r>
        <w:t>First Browser Login</w:t>
      </w:r>
    </w:p>
    <w:p>
      <w:r>
        <w:t>On the first run, visiting http://localhost:3000 will ask you to create an account (local admin). Then go to Settings → Models and pick `jenny-lite` as default.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