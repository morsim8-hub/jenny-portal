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S3N Workout Plan - Final Version with Full Cool-Down</w:t>
      </w:r>
    </w:p>
    <w:p>
      <w:pPr>
        <w:pStyle w:val="Heading1"/>
      </w:pPr>
      <w:r>
        <w:t>Warm-Up Routine (5 Minutes)</w:t>
      </w:r>
    </w:p>
    <w:p>
      <w:pPr>
        <w:pStyle w:val="ListBullet"/>
      </w:pPr>
      <w:r>
        <w:rPr>
          <w:color w:val="FF0000"/>
        </w:rPr>
        <w:t>Arm Circles – 30 sec forward, 30 sec backward (shoulder mobility)</w:t>
      </w:r>
    </w:p>
    <w:p>
      <w:pPr>
        <w:pStyle w:val="ListBullet"/>
      </w:pPr>
      <w:r>
        <w:rPr>
          <w:color w:val="FF0000"/>
        </w:rPr>
        <w:t>Standing Torso Twists – 1 min (spinal mobility)</w:t>
      </w:r>
    </w:p>
    <w:p>
      <w:pPr>
        <w:pStyle w:val="ListBullet"/>
      </w:pPr>
      <w:r>
        <w:rPr>
          <w:color w:val="FF0000"/>
        </w:rPr>
        <w:t>March in Place with Arm Swings – 1 min (general warm-up)</w:t>
      </w:r>
    </w:p>
    <w:p>
      <w:pPr>
        <w:pStyle w:val="ListBullet"/>
      </w:pPr>
      <w:r>
        <w:rPr>
          <w:color w:val="FF0000"/>
        </w:rPr>
        <w:t>Cat-Cow on Wall or Standing – 1 min (spinal flexibility)</w:t>
      </w:r>
    </w:p>
    <w:p>
      <w:pPr>
        <w:pStyle w:val="ListBullet"/>
      </w:pPr>
      <w:r>
        <w:rPr>
          <w:color w:val="FF0000"/>
        </w:rPr>
        <w:t>Standing Knee Raises – 1 min (hip flexor and core activation)</w:t>
      </w:r>
    </w:p>
    <w:p>
      <w:pPr>
        <w:pStyle w:val="Heading1"/>
      </w:pPr>
      <w:r>
        <w:t>Main Workout</w:t>
      </w:r>
    </w:p>
    <w:p>
      <w:pPr>
        <w:pStyle w:val="Heading2"/>
      </w:pPr>
      <w:r>
        <w:t>Goblet Squat</w:t>
      </w:r>
    </w:p>
    <w:p>
      <w:r>
        <w:rPr>
          <w:color w:val="FF0000"/>
          <w:sz w:val="22"/>
        </w:rPr>
        <w:t>3 sets of 10–12 reps | RPE 7</w:t>
      </w:r>
    </w:p>
    <w:p>
      <w:pPr>
        <w:pStyle w:val="Heading2"/>
      </w:pPr>
      <w:r>
        <w:t>Bent-Over Dumbbell Row</w:t>
      </w:r>
    </w:p>
    <w:p>
      <w:r>
        <w:rPr>
          <w:color w:val="FF0000"/>
          <w:sz w:val="22"/>
        </w:rPr>
        <w:t>3 sets of 10 reps | RPE 7</w:t>
      </w:r>
    </w:p>
    <w:p>
      <w:pPr>
        <w:pStyle w:val="Heading2"/>
      </w:pPr>
      <w:r>
        <w:t>Pull-Up</w:t>
      </w:r>
    </w:p>
    <w:p>
      <w:r>
        <w:rPr>
          <w:color w:val="FF0000"/>
          <w:sz w:val="22"/>
        </w:rPr>
        <w:t>3 sets to failure | RPE 8</w:t>
      </w:r>
    </w:p>
    <w:p>
      <w:pPr>
        <w:pStyle w:val="Heading2"/>
      </w:pPr>
      <w:r>
        <w:t>Kettlebell Swing</w:t>
      </w:r>
    </w:p>
    <w:p>
      <w:r>
        <w:rPr>
          <w:color w:val="FF0000"/>
          <w:sz w:val="22"/>
        </w:rPr>
        <w:t>3 sets of 15–20 reps | RPE 8</w:t>
      </w:r>
    </w:p>
    <w:p>
      <w:pPr>
        <w:pStyle w:val="Heading2"/>
      </w:pPr>
      <w:r>
        <w:t>Seated Dumbbell Shoulder Press</w:t>
      </w:r>
    </w:p>
    <w:p>
      <w:r>
        <w:rPr>
          <w:color w:val="FF0000"/>
          <w:sz w:val="22"/>
        </w:rPr>
        <w:t>3 sets of 10 reps | RPE 7</w:t>
      </w:r>
    </w:p>
    <w:p>
      <w:pPr>
        <w:pStyle w:val="Heading2"/>
      </w:pPr>
      <w:r>
        <w:t>Band Pull-Aparts</w:t>
      </w:r>
    </w:p>
    <w:p>
      <w:r>
        <w:rPr>
          <w:color w:val="FF0000"/>
          <w:sz w:val="22"/>
        </w:rPr>
        <w:t>3 sets of 15 reps | RPE 6</w:t>
      </w:r>
    </w:p>
    <w:p>
      <w:pPr>
        <w:pStyle w:val="Heading2"/>
      </w:pPr>
      <w:r>
        <w:t>Standing Banded Woodchoppers</w:t>
      </w:r>
    </w:p>
    <w:p>
      <w:r>
        <w:rPr>
          <w:color w:val="FF0000"/>
          <w:sz w:val="22"/>
        </w:rPr>
        <w:t>3 sets of 12 reps/side | RPE 7</w:t>
      </w:r>
    </w:p>
    <w:p>
      <w:pPr>
        <w:pStyle w:val="Heading2"/>
      </w:pPr>
      <w:r>
        <w:t>Glute Bridge with Band</w:t>
      </w:r>
    </w:p>
    <w:p>
      <w:r>
        <w:rPr>
          <w:color w:val="FF0000"/>
          <w:sz w:val="22"/>
        </w:rPr>
        <w:t>3 sets of 12 reps | RPE 7</w:t>
      </w:r>
    </w:p>
    <w:p>
      <w:pPr>
        <w:pStyle w:val="Heading2"/>
      </w:pPr>
      <w:r>
        <w:t>Thoracic Twist + Wall Angels</w:t>
      </w:r>
    </w:p>
    <w:p>
      <w:r>
        <w:rPr>
          <w:color w:val="FF0000"/>
          <w:sz w:val="22"/>
        </w:rPr>
        <w:t>2 rounds | 30 sec each | Mobility</w:t>
      </w:r>
    </w:p>
    <w:p>
      <w:pPr>
        <w:pStyle w:val="Heading2"/>
      </w:pPr>
      <w:r>
        <w:t>Supine Hamstring Stretch + Child's Pose</w:t>
      </w:r>
    </w:p>
    <w:p>
      <w:r>
        <w:rPr>
          <w:color w:val="FF0000"/>
          <w:sz w:val="22"/>
        </w:rPr>
        <w:t>2 rounds | 30 sec each | Mobility</w:t>
      </w:r>
    </w:p>
    <w:p>
      <w:pPr>
        <w:pStyle w:val="Heading1"/>
      </w:pPr>
      <w:r>
        <w:t>Cool-Down Routine (7–10 Minutes)</w:t>
      </w:r>
    </w:p>
    <w:p>
      <w:pPr>
        <w:pStyle w:val="ListBullet"/>
      </w:pPr>
      <w:r>
        <w:rPr>
          <w:color w:val="FF0000"/>
        </w:rPr>
        <w:t>Supine Hamstring Stretch – 1 min per leg</w:t>
      </w:r>
    </w:p>
    <w:p>
      <w:pPr>
        <w:pStyle w:val="ListBullet"/>
      </w:pPr>
      <w:r>
        <w:rPr>
          <w:color w:val="FF0000"/>
        </w:rPr>
        <w:t>Child’s Pose – 1 min (lower back &amp; hips)</w:t>
      </w:r>
    </w:p>
    <w:p>
      <w:pPr>
        <w:pStyle w:val="ListBullet"/>
      </w:pPr>
      <w:r>
        <w:rPr>
          <w:color w:val="FF0000"/>
        </w:rPr>
        <w:t>Seated Forward Fold – 1 min (hamstrings, calves, spine)</w:t>
      </w:r>
    </w:p>
    <w:p>
      <w:pPr>
        <w:pStyle w:val="ListBullet"/>
      </w:pPr>
      <w:r>
        <w:rPr>
          <w:color w:val="FF0000"/>
        </w:rPr>
        <w:t>Wall Chest Stretch – 1 min per side (chest &amp; shoulders)</w:t>
      </w:r>
    </w:p>
    <w:p>
      <w:pPr>
        <w:pStyle w:val="ListBullet"/>
      </w:pPr>
      <w:r>
        <w:rPr>
          <w:color w:val="FF0000"/>
        </w:rPr>
        <w:t>Neck Stretch (Side to Side) – 30 sec each side</w:t>
      </w:r>
    </w:p>
    <w:p>
      <w:pPr>
        <w:pStyle w:val="ListBullet"/>
      </w:pPr>
      <w:r>
        <w:rPr>
          <w:color w:val="FF0000"/>
        </w:rPr>
        <w:t>Wrist Flexor Stretch – 30 sec per arm (forearms)</w:t>
      </w:r>
    </w:p>
    <w:p>
      <w:pPr>
        <w:pStyle w:val="ListBullet"/>
      </w:pPr>
      <w:r>
        <w:rPr>
          <w:color w:val="FF0000"/>
        </w:rPr>
        <w:t>Calf Wall Stretch – 30 sec per leg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