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Workout Playlist</w:t>
      </w:r>
    </w:p>
    <w:p>
      <w:pPr>
        <w:pStyle w:val="ListBullet"/>
      </w:pPr>
      <w:r>
        <w:t>Eye of the Tiger by Survivor</w:t>
      </w:r>
    </w:p>
    <w:p>
      <w:pPr>
        <w:pStyle w:val="ListBullet"/>
      </w:pPr>
      <w:r>
        <w:t>Thunderstruck by AC/DC</w:t>
      </w:r>
    </w:p>
    <w:p>
      <w:pPr>
        <w:pStyle w:val="ListBullet"/>
      </w:pPr>
      <w:r>
        <w:t>Lose Yourself by Eminem</w:t>
      </w:r>
    </w:p>
    <w:p>
      <w:pPr>
        <w:pStyle w:val="ListBullet"/>
      </w:pPr>
      <w:r>
        <w:t>Welcome to the Jungle by Guns N' Roses</w:t>
      </w:r>
    </w:p>
    <w:p>
      <w:pPr>
        <w:pStyle w:val="ListBullet"/>
      </w:pPr>
      <w:r>
        <w:t>The Pretender by Foo Fighters</w:t>
      </w:r>
    </w:p>
    <w:p>
      <w:pPr>
        <w:pStyle w:val="ListBullet"/>
      </w:pPr>
      <w:r>
        <w:t>Believer by Imagine Dragons</w:t>
      </w:r>
    </w:p>
    <w:p>
      <w:pPr>
        <w:pStyle w:val="ListBullet"/>
      </w:pPr>
      <w:r>
        <w:t>Highway to Hell by AC/DC</w:t>
      </w:r>
    </w:p>
    <w:p>
      <w:pPr>
        <w:pStyle w:val="ListBullet"/>
      </w:pPr>
      <w:r>
        <w:t>Seven Nation Army by The White Stripes</w:t>
      </w:r>
    </w:p>
    <w:p>
      <w:pPr>
        <w:pStyle w:val="ListBullet"/>
      </w:pPr>
      <w:r>
        <w:t>Unstoppable by Sia</w:t>
      </w:r>
    </w:p>
    <w:p>
      <w:pPr>
        <w:pStyle w:val="ListBullet"/>
      </w:pPr>
      <w:r>
        <w:t>Take My Breath by The Weeknd</w:t>
      </w:r>
    </w:p>
    <w:p>
      <w:pPr>
        <w:pStyle w:val="ListBullet"/>
      </w:pPr>
      <w:r>
        <w:t>We Will Rock You by Queen</w:t>
      </w:r>
    </w:p>
    <w:p>
      <w:pPr>
        <w:pStyle w:val="ListBullet"/>
      </w:pPr>
      <w:r>
        <w:t>Flashdance... What a Feeling by Irene Cara</w:t>
      </w:r>
    </w:p>
    <w:p>
      <w:pPr>
        <w:pStyle w:val="ListBullet"/>
      </w:pPr>
      <w:r>
        <w:t>Low Rider by War</w:t>
      </w:r>
    </w:p>
    <w:p>
      <w:pPr>
        <w:pStyle w:val="ListBullet"/>
      </w:pPr>
      <w:r>
        <w:t>War by Edwin Starr</w:t>
      </w:r>
    </w:p>
    <w:p>
      <w:pPr>
        <w:pStyle w:val="ListBullet"/>
      </w:pPr>
      <w:r>
        <w:t>Wanted Dead or Alive by Bon Jovi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